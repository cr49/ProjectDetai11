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rPr>
          <w:rFonts w:ascii="Times New Roman" w:hAnsi="Times New Roman" w:eastAsia="Times New Roman" w:cs="Times New Roman"/>
          <w:b/>
          <w:sz w:val="26"/>
          <w:szCs w:val="26"/>
        </w:rPr>
      </w:pPr>
      <w:bookmarkStart w:id="0" w:name="_heading=h.gjdgxs" w:colFirst="0" w:colLast="0"/>
      <w:bookmarkEnd w:id="0"/>
      <w:r>
        <w:drawing>
          <wp:anchor distT="0" distB="0" distL="0" distR="0" simplePos="0" relativeHeight="251660288" behindDoc="1" locked="0" layoutInCell="1" allowOverlap="1">
            <wp:simplePos x="0" y="0"/>
            <wp:positionH relativeFrom="column">
              <wp:posOffset>-312420</wp:posOffset>
            </wp:positionH>
            <wp:positionV relativeFrom="paragraph">
              <wp:posOffset>-125730</wp:posOffset>
            </wp:positionV>
            <wp:extent cx="6391275" cy="9496425"/>
            <wp:effectExtent l="9525" t="9525" r="9525" b="9525"/>
            <wp:wrapNone/>
            <wp:docPr id="802" name="image5.jpg" descr="Description: khung doi"/>
            <wp:cNvGraphicFramePr/>
            <a:graphic xmlns:a="http://schemas.openxmlformats.org/drawingml/2006/main">
              <a:graphicData uri="http://schemas.openxmlformats.org/drawingml/2006/picture">
                <pic:pic xmlns:pic="http://schemas.openxmlformats.org/drawingml/2006/picture">
                  <pic:nvPicPr>
                    <pic:cNvPr id="802" name="image5.jpg" descr="Description: khung doi"/>
                    <pic:cNvPicPr preferRelativeResize="0"/>
                  </pic:nvPicPr>
                  <pic:blipFill>
                    <a:blip r:embed="rId12"/>
                    <a:srcRect/>
                    <a:stretch>
                      <a:fillRect/>
                    </a:stretch>
                  </pic:blipFill>
                  <pic:spPr>
                    <a:xfrm>
                      <a:off x="0" y="0"/>
                      <a:ext cx="6391275" cy="9496425"/>
                    </a:xfrm>
                    <a:prstGeom prst="rect">
                      <a:avLst/>
                    </a:prstGeom>
                    <a:ln w="9525">
                      <a:solidFill>
                        <a:srgbClr val="0000FF"/>
                      </a:solidFill>
                      <a:prstDash val="solid"/>
                    </a:ln>
                  </pic:spPr>
                </pic:pic>
              </a:graphicData>
            </a:graphic>
          </wp:anchor>
        </w:drawing>
      </w:r>
      <w:r>
        <w:rPr>
          <w:rFonts w:ascii="Times New Roman" w:hAnsi="Times New Roman" w:eastAsia="Times New Roman" w:cs="Times New Roman"/>
          <w:b/>
          <w:sz w:val="26"/>
          <w:szCs w:val="26"/>
          <w:rtl w:val="0"/>
        </w:rPr>
        <w:t>.</w:t>
      </w:r>
    </w:p>
    <w:p>
      <w:pPr>
        <w:spacing w:after="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TRƯỜNG ĐẠI HỌC SƯ PHẠM KỸ THUẬT TP. HỒ CHÍ MINH</w:t>
      </w:r>
    </w:p>
    <w:p>
      <w:pPr>
        <w:spacing w:after="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KHOA CÔNG NGHỆ THÔNG TIN</w:t>
      </w:r>
    </w:p>
    <w:p>
      <w:pPr>
        <w:spacing w:after="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BỘ MÔN ĐIỆN TOÁN ĐÁM MÂY</w:t>
      </w:r>
    </w:p>
    <w:p>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w:t>
      </w:r>
    </w:p>
    <w:p>
      <w:pPr>
        <w:spacing w:after="0" w:line="360" w:lineRule="auto"/>
        <w:jc w:val="center"/>
        <w:rPr>
          <w:rFonts w:ascii="Times New Roman" w:hAnsi="Times New Roman" w:eastAsia="Times New Roman" w:cs="Times New Roman"/>
          <w:sz w:val="26"/>
          <w:szCs w:val="26"/>
        </w:rPr>
      </w:pPr>
    </w:p>
    <w:p>
      <w:pPr>
        <w:spacing w:after="0" w:line="360" w:lineRule="auto"/>
        <w:jc w:val="center"/>
        <w:rPr>
          <w:rFonts w:ascii="Times New Roman" w:hAnsi="Times New Roman" w:eastAsia="Times New Roman" w:cs="Times New Roman"/>
          <w:b/>
          <w:sz w:val="26"/>
          <w:szCs w:val="26"/>
        </w:rPr>
      </w:pPr>
    </w:p>
    <w:p>
      <w:pPr>
        <w:spacing w:after="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drawing>
          <wp:inline distT="0" distB="0" distL="0" distR="0">
            <wp:extent cx="1955800" cy="1600200"/>
            <wp:effectExtent l="0" t="0" r="0" b="0"/>
            <wp:docPr id="804" name="image6.png"/>
            <wp:cNvGraphicFramePr/>
            <a:graphic xmlns:a="http://schemas.openxmlformats.org/drawingml/2006/main">
              <a:graphicData uri="http://schemas.openxmlformats.org/drawingml/2006/picture">
                <pic:pic xmlns:pic="http://schemas.openxmlformats.org/drawingml/2006/picture">
                  <pic:nvPicPr>
                    <pic:cNvPr id="804" name="image6.png"/>
                    <pic:cNvPicPr preferRelativeResize="0"/>
                  </pic:nvPicPr>
                  <pic:blipFill>
                    <a:blip r:embed="rId13"/>
                    <a:srcRect/>
                    <a:stretch>
                      <a:fillRect/>
                    </a:stretch>
                  </pic:blipFill>
                  <pic:spPr>
                    <a:xfrm>
                      <a:off x="0" y="0"/>
                      <a:ext cx="1956087" cy="1600782"/>
                    </a:xfrm>
                    <a:prstGeom prst="rect">
                      <a:avLst/>
                    </a:prstGeom>
                  </pic:spPr>
                </pic:pic>
              </a:graphicData>
            </a:graphic>
          </wp:inline>
        </w:drawing>
      </w:r>
      <w:r>
        <mc:AlternateContent>
          <mc:Choice Requires="wps">
            <w:drawing>
              <wp:anchor distT="0" distB="0" distL="114300" distR="114300" simplePos="0" relativeHeight="251660288" behindDoc="0" locked="0" layoutInCell="1" allowOverlap="1">
                <wp:simplePos x="0" y="0"/>
                <wp:positionH relativeFrom="column">
                  <wp:posOffset>203200</wp:posOffset>
                </wp:positionH>
                <wp:positionV relativeFrom="paragraph">
                  <wp:posOffset>1587500</wp:posOffset>
                </wp:positionV>
                <wp:extent cx="5419725" cy="1752600"/>
                <wp:effectExtent l="0" t="0" r="0" b="0"/>
                <wp:wrapNone/>
                <wp:docPr id="800" name="Rectangles 800"/>
                <wp:cNvGraphicFramePr/>
                <a:graphic xmlns:a="http://schemas.openxmlformats.org/drawingml/2006/main">
                  <a:graphicData uri="http://schemas.microsoft.com/office/word/2010/wordprocessingShape">
                    <wps:wsp>
                      <wps:cNvSpPr/>
                      <wps:spPr>
                        <a:xfrm>
                          <a:off x="2336100" y="2972280"/>
                          <a:ext cx="6019800" cy="1615440"/>
                        </a:xfrm>
                        <a:prstGeom prst="rect">
                          <a:avLst/>
                        </a:prstGeom>
                        <a:solidFill>
                          <a:schemeClr val="lt1"/>
                        </a:solidFill>
                        <a:ln w="9525" cap="flat" cmpd="sng">
                          <a:solidFill>
                            <a:schemeClr val="lt1"/>
                          </a:solidFill>
                          <a:prstDash val="solid"/>
                          <a:round/>
                          <a:headEnd type="none" w="sm" len="sm"/>
                          <a:tailEnd type="none" w="sm" len="sm"/>
                        </a:ln>
                      </wps:spPr>
                      <wps:txbx>
                        <w:txbxContent>
                          <w:p>
                            <w:pPr>
                              <w:spacing w:before="0" w:after="0" w:line="360" w:lineRule="auto"/>
                              <w:ind w:left="0" w:right="0" w:firstLine="0"/>
                              <w:jc w:val="center"/>
                            </w:pPr>
                            <w:r>
                              <w:rPr>
                                <w:rFonts w:ascii="Times New Roman" w:hAnsi="Times New Roman" w:eastAsia="Times New Roman" w:cs="Times New Roman"/>
                                <w:b/>
                                <w:i w:val="0"/>
                                <w:smallCaps w:val="0"/>
                                <w:strike w:val="0"/>
                                <w:color w:val="000000"/>
                                <w:sz w:val="32"/>
                                <w:vertAlign w:val="baseline"/>
                              </w:rPr>
                              <w:t>ĐỀ TÀI:</w:t>
                            </w:r>
                          </w:p>
                          <w:p>
                            <w:pPr>
                              <w:spacing w:before="0" w:after="0" w:line="360" w:lineRule="auto"/>
                              <w:ind w:left="0" w:right="0" w:firstLine="0"/>
                              <w:jc w:val="center"/>
                            </w:pPr>
                            <w:r>
                              <w:rPr>
                                <w:rFonts w:ascii="Times New Roman" w:hAnsi="Times New Roman" w:eastAsia="Times New Roman" w:cs="Times New Roman"/>
                                <w:b/>
                                <w:i w:val="0"/>
                                <w:smallCaps w:val="0"/>
                                <w:strike w:val="0"/>
                                <w:color w:val="000000"/>
                                <w:sz w:val="36"/>
                                <w:vertAlign w:val="baseline"/>
                              </w:rPr>
                              <w:t>XÂY DỰNG ỨNG DỤNG TRÊN AWS CHO PHÉP TẠO DATABASE VÀ CUNG CẤP API ĐỂ THÊM, XÓA, SỬA TRÊN DATABASE</w:t>
                            </w:r>
                          </w:p>
                          <w:p>
                            <w:pPr>
                              <w:spacing w:before="0" w:after="160" w:line="258" w:lineRule="auto"/>
                              <w:ind w:left="0" w:right="0" w:firstLine="0"/>
                              <w:jc w:val="left"/>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16pt;margin-top:125pt;height:138pt;width:426.75pt;z-index:251660288;mso-width-relative:page;mso-height-relative:page;" fillcolor="#FFFFFF [3201]" filled="t" stroked="t" coordsize="21600,21600" o:gfxdata="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lg1eF9gAAAAKAQAADwAAAAAAAAABACAAAAAiAAAA&#10;ZHJzL2Rvd25yZXYueG1sUEsBAhQAFAAAAAgAh07iQBOUTnFAAgAAuAQAAA4AAAAAAAAAAQAgAAAA&#10;JwEAAGRycy9lMm9Eb2MueG1sUEsFBgAAAAAGAAYAWQEAANkFAAAAAA==&#10;">
                <v:fill on="t" focussize="0,0"/>
                <v:stroke color="#FFFFFF [3201]" joinstyle="round" startarrowwidth="narrow" startarrowlength="short" endarrowwidth="narrow" endarrowlength="short"/>
                <v:imagedata o:title=""/>
                <o:lock v:ext="edit" aspectratio="f"/>
                <v:textbox inset="7.1988188976378pt,3.59842519685039pt,7.1988188976378pt,3.59842519685039pt">
                  <w:txbxContent>
                    <w:p>
                      <w:pPr>
                        <w:spacing w:before="0" w:after="0" w:line="360" w:lineRule="auto"/>
                        <w:ind w:left="0" w:right="0" w:firstLine="0"/>
                        <w:jc w:val="center"/>
                      </w:pPr>
                      <w:r>
                        <w:rPr>
                          <w:rFonts w:ascii="Times New Roman" w:hAnsi="Times New Roman" w:eastAsia="Times New Roman" w:cs="Times New Roman"/>
                          <w:b/>
                          <w:i w:val="0"/>
                          <w:smallCaps w:val="0"/>
                          <w:strike w:val="0"/>
                          <w:color w:val="000000"/>
                          <w:sz w:val="32"/>
                          <w:vertAlign w:val="baseline"/>
                        </w:rPr>
                        <w:t>ĐỀ TÀI:</w:t>
                      </w:r>
                    </w:p>
                    <w:p>
                      <w:pPr>
                        <w:spacing w:before="0" w:after="0" w:line="360" w:lineRule="auto"/>
                        <w:ind w:left="0" w:right="0" w:firstLine="0"/>
                        <w:jc w:val="center"/>
                      </w:pPr>
                      <w:r>
                        <w:rPr>
                          <w:rFonts w:ascii="Times New Roman" w:hAnsi="Times New Roman" w:eastAsia="Times New Roman" w:cs="Times New Roman"/>
                          <w:b/>
                          <w:i w:val="0"/>
                          <w:smallCaps w:val="0"/>
                          <w:strike w:val="0"/>
                          <w:color w:val="000000"/>
                          <w:sz w:val="36"/>
                          <w:vertAlign w:val="baseline"/>
                        </w:rPr>
                        <w:t>XÂY DỰNG ỨNG DỤNG TRÊN AWS CHO PHÉP TẠO DATABASE VÀ CUNG CẤP API ĐỂ THÊM, XÓA, SỬA TRÊN DATABASE</w:t>
                      </w:r>
                    </w:p>
                    <w:p>
                      <w:pPr>
                        <w:spacing w:before="0" w:after="160" w:line="258" w:lineRule="auto"/>
                        <w:ind w:left="0" w:right="0" w:firstLine="0"/>
                        <w:jc w:val="left"/>
                      </w:pPr>
                    </w:p>
                  </w:txbxContent>
                </v:textbox>
              </v:rect>
            </w:pict>
          </mc:Fallback>
        </mc:AlternateContent>
      </w:r>
    </w:p>
    <w:p>
      <w:pPr>
        <w:tabs>
          <w:tab w:val="center" w:pos="4535"/>
          <w:tab w:val="left" w:pos="6696"/>
        </w:tabs>
        <w:spacing w:after="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p>
    <w:p>
      <w:pPr>
        <w:tabs>
          <w:tab w:val="left" w:pos="984"/>
        </w:tabs>
        <w:spacing w:after="0" w:line="360" w:lineRule="auto"/>
        <w:rPr>
          <w:rFonts w:ascii="Times New Roman" w:hAnsi="Times New Roman" w:eastAsia="Times New Roman" w:cs="Times New Roman"/>
          <w:b/>
          <w:sz w:val="26"/>
          <w:szCs w:val="26"/>
        </w:rPr>
      </w:pPr>
    </w:p>
    <w:p>
      <w:pPr>
        <w:tabs>
          <w:tab w:val="left" w:pos="984"/>
        </w:tabs>
        <w:spacing w:after="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mc:AlternateContent>
          <mc:Choice Requires="wpg">
            <w:drawing>
              <wp:inline distT="114300" distB="114300" distL="114300" distR="114300">
                <wp:extent cx="2886075" cy="533400"/>
                <wp:effectExtent l="0" t="0" r="0" b="0"/>
                <wp:docPr id="797" name="Group 797"/>
                <wp:cNvGraphicFramePr/>
                <a:graphic xmlns:a="http://schemas.openxmlformats.org/drawingml/2006/main">
                  <a:graphicData uri="http://schemas.microsoft.com/office/word/2010/wordprocessingGroup">
                    <wpg:wgp>
                      <wpg:cNvGrpSpPr/>
                      <wpg:grpSpPr>
                        <a:xfrm>
                          <a:off x="3902963" y="3513300"/>
                          <a:ext cx="2886075" cy="533400"/>
                          <a:chOff x="3902963" y="3513300"/>
                          <a:chExt cx="2886075" cy="533400"/>
                        </a:xfrm>
                      </wpg:grpSpPr>
                      <wpg:grpSp>
                        <wpg:cNvPr id="1" name="Group 1"/>
                        <wpg:cNvGrpSpPr/>
                        <wpg:grpSpPr>
                          <a:xfrm>
                            <a:off x="3902963" y="3513300"/>
                            <a:ext cx="2886075" cy="533400"/>
                            <a:chOff x="1504700" y="776925"/>
                            <a:chExt cx="2871600" cy="518225"/>
                          </a:xfrm>
                        </wpg:grpSpPr>
                        <wps:wsp>
                          <wps:cNvPr id="3" name="Shape 3"/>
                          <wps:cNvSpPr/>
                          <wps:spPr>
                            <a:xfrm>
                              <a:off x="1504700" y="776925"/>
                              <a:ext cx="2871600" cy="51822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4" name="Shape 4"/>
                          <wps:cNvSpPr/>
                          <wps:spPr>
                            <a:xfrm>
                              <a:off x="1504700" y="894950"/>
                              <a:ext cx="2871600" cy="4002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t" anchorCtr="0">
                            <a:noAutofit/>
                          </wps:bodyPr>
                        </wps:wsp>
                        <wps:wsp>
                          <wps:cNvPr id="5" name="Shape 5"/>
                          <wps:cNvSpPr/>
                          <wps:spPr>
                            <a:xfrm>
                              <a:off x="1947250" y="776925"/>
                              <a:ext cx="1554000" cy="400200"/>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Khóa 2019-2022</w:t>
                                </w:r>
                              </w:p>
                            </w:txbxContent>
                          </wps:txbx>
                          <wps:bodyPr spcFirstLastPara="1" wrap="square" lIns="91425" tIns="91425" rIns="91425" bIns="91425" anchor="t" anchorCtr="0">
                            <a:noAutofit/>
                          </wps:bodyPr>
                        </wps:wsp>
                      </wpg:grpSp>
                    </wpg:wgp>
                  </a:graphicData>
                </a:graphic>
              </wp:inline>
            </w:drawing>
          </mc:Choice>
          <mc:Fallback>
            <w:pict>
              <v:group id="_x0000_s1026" o:spid="_x0000_s1026" o:spt="203" style="height:42pt;width:227.25pt;" coordorigin="3902963,3513300" coordsize="2886075,533400" o:gfxdata="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AXGGANUAAAAEAQAADwAAAAAAAAABACAAAAAiAAAAZHJzL2Rv&#10;d25yZXYueG1sUEsBAhQAFAAAAAgAh07iQGr5MQyvAgAANAoAAA4AAAAAAAAAAQAgAAAAJAEAAGRy&#10;cy9lMm9Eb2MueG1sUEsFBgAAAAAGAAYAWQEAAEUGAAAAAA==&#10;">
                <o:lock v:ext="edit" aspectratio="f"/>
                <v:group id="_x0000_s1026" o:spid="_x0000_s1026" o:spt="203" style="position:absolute;left:3902963;top:3513300;height:533400;width:2886075;" coordorigin="1504700,776925" coordsize="2871600,518225"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Shape 3" o:spid="_x0000_s1026" o:spt="1" style="position:absolute;left:1504700;top:776925;height:518225;width:2871600;v-text-anchor:middle;" filled="f" stroked="f" coordsize="21600,21600" o:gfxdata="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k+72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4" o:spid="_x0000_s1026" o:spt="1" style="position:absolute;left:1504700;top:894950;height:400200;width:2871600;" filled="f" stroked="f" coordsize="21600,21600" o:gfxdata="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BIE16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5" o:spid="_x0000_s1026" o:spt="1" style="position:absolute;left:1947250;top:776925;height:400200;width:1554000;" filled="f" stroked="f" coordsize="21600,21600" o:gfxdata="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8EtsW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Khóa 2019-2022</w:t>
                          </w:r>
                        </w:p>
                      </w:txbxContent>
                    </v:textbox>
                  </v:rect>
                </v:group>
                <w10:wrap type="none"/>
                <w10:anchorlock/>
              </v:group>
            </w:pict>
          </mc:Fallback>
        </mc:AlternateContent>
      </w:r>
    </w:p>
    <w:p>
      <w:pPr>
        <w:tabs>
          <w:tab w:val="left" w:pos="984"/>
        </w:tabs>
        <w:spacing w:after="0" w:line="360" w:lineRule="auto"/>
        <w:rPr>
          <w:rFonts w:ascii="Times New Roman" w:hAnsi="Times New Roman" w:eastAsia="Times New Roman" w:cs="Times New Roman"/>
          <w:b/>
          <w:sz w:val="26"/>
          <w:szCs w:val="26"/>
        </w:rPr>
      </w:pPr>
    </w:p>
    <w:p>
      <w:pPr>
        <w:tabs>
          <w:tab w:val="left" w:pos="984"/>
        </w:tabs>
        <w:spacing w:after="0" w:line="360" w:lineRule="auto"/>
        <w:rPr>
          <w:rFonts w:ascii="Times New Roman" w:hAnsi="Times New Roman" w:eastAsia="Times New Roman" w:cs="Times New Roman"/>
          <w:b/>
          <w:sz w:val="26"/>
          <w:szCs w:val="26"/>
        </w:rPr>
      </w:pPr>
    </w:p>
    <w:p>
      <w:pPr>
        <w:tabs>
          <w:tab w:val="left" w:pos="984"/>
        </w:tabs>
        <w:spacing w:after="0" w:line="360" w:lineRule="auto"/>
        <w:rPr>
          <w:rFonts w:ascii="Times New Roman" w:hAnsi="Times New Roman" w:eastAsia="Times New Roman" w:cs="Times New Roman"/>
          <w:b/>
          <w:sz w:val="26"/>
          <w:szCs w:val="26"/>
        </w:rPr>
      </w:pPr>
      <w:r>
        <mc:AlternateContent>
          <mc:Choice Requires="wps">
            <w:drawing>
              <wp:anchor distT="0" distB="0" distL="114300" distR="114300" simplePos="0" relativeHeight="251660288" behindDoc="0" locked="0" layoutInCell="1" allowOverlap="1">
                <wp:simplePos x="0" y="0"/>
                <wp:positionH relativeFrom="column">
                  <wp:posOffset>1409700</wp:posOffset>
                </wp:positionH>
                <wp:positionV relativeFrom="paragraph">
                  <wp:posOffset>165100</wp:posOffset>
                </wp:positionV>
                <wp:extent cx="4219575" cy="1721485"/>
                <wp:effectExtent l="0" t="0" r="0" b="0"/>
                <wp:wrapNone/>
                <wp:docPr id="801" name="Rectangles 801"/>
                <wp:cNvGraphicFramePr/>
                <a:graphic xmlns:a="http://schemas.openxmlformats.org/drawingml/2006/main">
                  <a:graphicData uri="http://schemas.microsoft.com/office/word/2010/wordprocessingShape">
                    <wps:wsp>
                      <wps:cNvSpPr/>
                      <wps:spPr>
                        <a:xfrm>
                          <a:off x="3208590" y="2915130"/>
                          <a:ext cx="4274820" cy="1729740"/>
                        </a:xfrm>
                        <a:prstGeom prst="rect">
                          <a:avLst/>
                        </a:prstGeom>
                        <a:solidFill>
                          <a:schemeClr val="lt1"/>
                        </a:solidFill>
                        <a:ln w="9525" cap="flat" cmpd="sng">
                          <a:solidFill>
                            <a:schemeClr val="lt1"/>
                          </a:solidFill>
                          <a:prstDash val="solid"/>
                          <a:round/>
                          <a:headEnd type="none" w="sm" len="sm"/>
                          <a:tailEnd type="none" w="sm" len="sm"/>
                        </a:ln>
                      </wps:spPr>
                      <wps:txbx>
                        <w:txbxContent>
                          <w:p>
                            <w:pPr>
                              <w:spacing w:before="0" w:after="160" w:line="258" w:lineRule="auto"/>
                              <w:ind w:left="0" w:right="0" w:firstLine="0"/>
                              <w:jc w:val="left"/>
                            </w:pPr>
                            <w:r>
                              <w:rPr>
                                <w:rFonts w:ascii="Times New Roman" w:hAnsi="Times New Roman" w:eastAsia="Times New Roman" w:cs="Times New Roman"/>
                                <w:b/>
                                <w:i w:val="0"/>
                                <w:smallCaps w:val="0"/>
                                <w:strike w:val="0"/>
                                <w:color w:val="000000"/>
                                <w:sz w:val="28"/>
                                <w:vertAlign w:val="baseline"/>
                              </w:rPr>
                              <w:t>GVHD: TS. HUỲNH XUÂN PHỤNG</w:t>
                            </w:r>
                          </w:p>
                          <w:p>
                            <w:pPr>
                              <w:spacing w:before="0" w:after="160" w:line="258" w:lineRule="auto"/>
                              <w:ind w:left="0" w:right="0" w:firstLine="0"/>
                              <w:jc w:val="left"/>
                            </w:pPr>
                            <w:r>
                              <w:rPr>
                                <w:rFonts w:ascii="Times New Roman" w:hAnsi="Times New Roman" w:eastAsia="Times New Roman" w:cs="Times New Roman"/>
                                <w:b/>
                                <w:i w:val="0"/>
                                <w:smallCaps w:val="0"/>
                                <w:strike w:val="0"/>
                                <w:color w:val="000000"/>
                                <w:sz w:val="28"/>
                                <w:vertAlign w:val="baseline"/>
                              </w:rPr>
                              <w:t>SVTH:</w:t>
                            </w:r>
                          </w:p>
                          <w:p>
                            <w:pPr>
                              <w:spacing w:before="0" w:after="160" w:line="258" w:lineRule="auto"/>
                              <w:ind w:left="0" w:right="0" w:firstLine="0"/>
                              <w:jc w:val="left"/>
                              <w:rPr>
                                <w:rFonts w:hint="default"/>
                                <w:lang w:val="en-US"/>
                              </w:rPr>
                            </w:pPr>
                            <w:r>
                              <w:rPr>
                                <w:rFonts w:hint="default" w:ascii="Times New Roman" w:hAnsi="Times New Roman" w:eastAsia="Times New Roman" w:cs="Times New Roman"/>
                                <w:b/>
                                <w:i w:val="0"/>
                                <w:smallCaps w:val="0"/>
                                <w:strike w:val="0"/>
                                <w:color w:val="000000"/>
                                <w:sz w:val="28"/>
                                <w:vertAlign w:val="baseline"/>
                                <w:lang w:val="en-US"/>
                              </w:rPr>
                              <w:t>VŨ MẠNH CƯỜNG</w:t>
                            </w:r>
                            <w:r>
                              <w:rPr>
                                <w:rFonts w:ascii="Times New Roman" w:hAnsi="Times New Roman" w:eastAsia="Times New Roman" w:cs="Times New Roman"/>
                                <w:b/>
                                <w:i w:val="0"/>
                                <w:smallCaps w:val="0"/>
                                <w:strike w:val="0"/>
                                <w:color w:val="000000"/>
                                <w:sz w:val="28"/>
                                <w:vertAlign w:val="baseline"/>
                              </w:rPr>
                              <w:tab/>
                            </w:r>
                            <w:r>
                              <w:rPr>
                                <w:rFonts w:ascii="Times New Roman" w:hAnsi="Times New Roman" w:eastAsia="Times New Roman" w:cs="Times New Roman"/>
                                <w:b/>
                                <w:i w:val="0"/>
                                <w:smallCaps w:val="0"/>
                                <w:strike w:val="0"/>
                                <w:color w:val="000000"/>
                                <w:sz w:val="28"/>
                                <w:vertAlign w:val="baseline"/>
                              </w:rPr>
                              <w:tab/>
                            </w:r>
                            <w:r>
                              <w:rPr>
                                <w:rFonts w:ascii="Times New Roman" w:hAnsi="Times New Roman" w:eastAsia="Times New Roman" w:cs="Times New Roman"/>
                                <w:b/>
                                <w:i w:val="0"/>
                                <w:smallCaps w:val="0"/>
                                <w:strike w:val="0"/>
                                <w:color w:val="000000"/>
                                <w:sz w:val="28"/>
                                <w:vertAlign w:val="baseline"/>
                              </w:rPr>
                              <w:tab/>
                            </w:r>
                            <w:r>
                              <w:rPr>
                                <w:rFonts w:ascii="Times New Roman" w:hAnsi="Times New Roman" w:eastAsia="Times New Roman" w:cs="Times New Roman"/>
                                <w:b/>
                                <w:i w:val="0"/>
                                <w:smallCaps w:val="0"/>
                                <w:strike w:val="0"/>
                                <w:color w:val="000000"/>
                                <w:sz w:val="28"/>
                                <w:vertAlign w:val="baseline"/>
                              </w:rPr>
                              <w:tab/>
                            </w:r>
                            <w:r>
                              <w:rPr>
                                <w:rFonts w:hint="default" w:ascii="Times New Roman" w:hAnsi="Times New Roman" w:eastAsia="Times New Roman" w:cs="Times New Roman"/>
                                <w:b/>
                                <w:i w:val="0"/>
                                <w:smallCaps w:val="0"/>
                                <w:strike w:val="0"/>
                                <w:color w:val="000000"/>
                                <w:sz w:val="28"/>
                                <w:vertAlign w:val="baseline"/>
                                <w:lang w:val="en-US"/>
                              </w:rPr>
                              <w:t>20110449</w:t>
                            </w:r>
                          </w:p>
                          <w:p>
                            <w:pPr>
                              <w:spacing w:before="0" w:after="160" w:line="258" w:lineRule="auto"/>
                              <w:ind w:left="0" w:right="0" w:firstLine="0"/>
                              <w:jc w:val="left"/>
                              <w:rPr>
                                <w:rFonts w:hint="default"/>
                                <w:lang w:val="en-US"/>
                              </w:rPr>
                            </w:pPr>
                            <w:r>
                              <w:rPr>
                                <w:rFonts w:hint="default" w:ascii="Times New Roman" w:hAnsi="Times New Roman" w:eastAsia="Times New Roman" w:cs="Times New Roman"/>
                                <w:b/>
                                <w:i w:val="0"/>
                                <w:smallCaps w:val="0"/>
                                <w:strike w:val="0"/>
                                <w:color w:val="000000"/>
                                <w:sz w:val="28"/>
                                <w:vertAlign w:val="baseline"/>
                                <w:lang w:val="en-US"/>
                              </w:rPr>
                              <w:t>NGUYỄN NHƯ SÂM</w:t>
                            </w:r>
                            <w:r>
                              <w:rPr>
                                <w:rFonts w:hint="default" w:ascii="Times New Roman" w:hAnsi="Times New Roman" w:eastAsia="Times New Roman" w:cs="Times New Roman"/>
                                <w:b/>
                                <w:i w:val="0"/>
                                <w:smallCaps w:val="0"/>
                                <w:strike w:val="0"/>
                                <w:color w:val="000000"/>
                                <w:sz w:val="28"/>
                                <w:vertAlign w:val="baseline"/>
                                <w:lang w:val="en-US"/>
                              </w:rPr>
                              <w:tab/>
                            </w:r>
                            <w:r>
                              <w:rPr>
                                <w:rFonts w:hint="default" w:ascii="Times New Roman" w:hAnsi="Times New Roman" w:eastAsia="Times New Roman" w:cs="Times New Roman"/>
                                <w:b/>
                                <w:i w:val="0"/>
                                <w:smallCaps w:val="0"/>
                                <w:strike w:val="0"/>
                                <w:color w:val="000000"/>
                                <w:sz w:val="28"/>
                                <w:vertAlign w:val="baseline"/>
                                <w:lang w:val="en-US"/>
                              </w:rPr>
                              <w:tab/>
                            </w:r>
                            <w:r>
                              <w:rPr>
                                <w:rFonts w:hint="default" w:ascii="Times New Roman" w:hAnsi="Times New Roman" w:eastAsia="Times New Roman" w:cs="Times New Roman"/>
                                <w:b/>
                                <w:i w:val="0"/>
                                <w:smallCaps w:val="0"/>
                                <w:strike w:val="0"/>
                                <w:color w:val="000000"/>
                                <w:sz w:val="28"/>
                                <w:vertAlign w:val="baseline"/>
                                <w:lang w:val="en-US"/>
                              </w:rPr>
                              <w:tab/>
                            </w:r>
                            <w:r>
                              <w:rPr>
                                <w:rFonts w:ascii="Times New Roman" w:hAnsi="Times New Roman" w:eastAsia="Times New Roman" w:cs="Times New Roman"/>
                                <w:b/>
                                <w:i w:val="0"/>
                                <w:smallCaps w:val="0"/>
                                <w:strike w:val="0"/>
                                <w:color w:val="000000"/>
                                <w:sz w:val="28"/>
                                <w:vertAlign w:val="baseline"/>
                              </w:rPr>
                              <w:t xml:space="preserve"> </w:t>
                            </w:r>
                            <w:r>
                              <w:rPr>
                                <w:rFonts w:ascii="Times New Roman" w:hAnsi="Times New Roman" w:eastAsia="Times New Roman" w:cs="Times New Roman"/>
                                <w:b/>
                                <w:i w:val="0"/>
                                <w:smallCaps w:val="0"/>
                                <w:strike w:val="0"/>
                                <w:color w:val="000000"/>
                                <w:sz w:val="28"/>
                                <w:vertAlign w:val="baseline"/>
                              </w:rPr>
                              <w:tab/>
                            </w:r>
                            <w:r>
                              <w:rPr>
                                <w:rFonts w:hint="default" w:ascii="Times New Roman" w:hAnsi="Times New Roman" w:eastAsia="Times New Roman" w:cs="Times New Roman"/>
                                <w:b/>
                                <w:i w:val="0"/>
                                <w:smallCaps w:val="0"/>
                                <w:strike w:val="0"/>
                                <w:color w:val="000000"/>
                                <w:sz w:val="28"/>
                                <w:vertAlign w:val="baseline"/>
                                <w:lang w:val="en-US"/>
                              </w:rPr>
                              <w:t>20110557</w:t>
                            </w:r>
                          </w:p>
                          <w:p>
                            <w:pPr>
                              <w:spacing w:before="0" w:after="160" w:line="258" w:lineRule="auto"/>
                              <w:ind w:left="0" w:right="0" w:firstLine="0"/>
                              <w:jc w:val="left"/>
                              <w:rPr>
                                <w:rFonts w:hint="default"/>
                                <w:lang w:val="en-US"/>
                              </w:rPr>
                            </w:pPr>
                            <w:r>
                              <w:rPr>
                                <w:rFonts w:hint="default" w:ascii="Times New Roman" w:hAnsi="Times New Roman" w:eastAsia="Times New Roman" w:cs="Times New Roman"/>
                                <w:b/>
                                <w:i w:val="0"/>
                                <w:strike w:val="0"/>
                                <w:color w:val="000000"/>
                                <w:sz w:val="28"/>
                                <w:vertAlign w:val="baseline"/>
                                <w:lang w:val="en-US"/>
                              </w:rPr>
                              <w:t>TRẦN ĐỨC LONG</w:t>
                            </w:r>
                            <w:r>
                              <w:rPr>
                                <w:rFonts w:hint="default" w:ascii="Times New Roman" w:hAnsi="Times New Roman" w:eastAsia="Times New Roman" w:cs="Times New Roman"/>
                                <w:b/>
                                <w:i w:val="0"/>
                                <w:strike w:val="0"/>
                                <w:color w:val="000000"/>
                                <w:sz w:val="28"/>
                                <w:vertAlign w:val="baseline"/>
                                <w:lang w:val="en-US"/>
                              </w:rPr>
                              <w:tab/>
                            </w:r>
                            <w:r>
                              <w:rPr>
                                <w:rFonts w:ascii="Times New Roman" w:hAnsi="Times New Roman" w:eastAsia="Times New Roman" w:cs="Times New Roman"/>
                                <w:b/>
                                <w:i w:val="0"/>
                                <w:smallCaps w:val="0"/>
                                <w:strike w:val="0"/>
                                <w:color w:val="000000"/>
                                <w:sz w:val="28"/>
                                <w:vertAlign w:val="baseline"/>
                              </w:rPr>
                              <w:tab/>
                            </w:r>
                            <w:r>
                              <w:rPr>
                                <w:rFonts w:ascii="Times New Roman" w:hAnsi="Times New Roman" w:eastAsia="Times New Roman" w:cs="Times New Roman"/>
                                <w:b/>
                                <w:i w:val="0"/>
                                <w:smallCaps w:val="0"/>
                                <w:strike w:val="0"/>
                                <w:color w:val="000000"/>
                                <w:sz w:val="28"/>
                                <w:vertAlign w:val="baseline"/>
                              </w:rPr>
                              <w:tab/>
                            </w:r>
                            <w:r>
                              <w:rPr>
                                <w:rFonts w:ascii="Times New Roman" w:hAnsi="Times New Roman" w:eastAsia="Times New Roman" w:cs="Times New Roman"/>
                                <w:b/>
                                <w:i w:val="0"/>
                                <w:smallCaps w:val="0"/>
                                <w:strike w:val="0"/>
                                <w:color w:val="000000"/>
                                <w:sz w:val="28"/>
                                <w:vertAlign w:val="baseline"/>
                              </w:rPr>
                              <w:tab/>
                            </w:r>
                            <w:r>
                              <w:rPr>
                                <w:rFonts w:hint="default" w:ascii="Times New Roman" w:hAnsi="Times New Roman" w:eastAsia="Times New Roman" w:cs="Times New Roman"/>
                                <w:b/>
                                <w:i w:val="0"/>
                                <w:smallCaps w:val="0"/>
                                <w:strike w:val="0"/>
                                <w:color w:val="000000"/>
                                <w:sz w:val="28"/>
                                <w:vertAlign w:val="baseline"/>
                                <w:lang w:val="en-US"/>
                              </w:rPr>
                              <w:t>20110058</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111pt;margin-top:13pt;height:135.55pt;width:332.25pt;z-index:251660288;mso-width-relative:page;mso-height-relative:page;" fillcolor="#FFFFFF [3201]" filled="t" stroked="t" coordsize="21600,21600" o:gfxdata="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nDCqb1gAAAAoBAAAPAAAAAAAAAAEAIAAAACIA&#10;AABkcnMvZG93bnJldi54bWxQSwECFAAUAAAACACHTuJAumA0fkQCAAC4BAAADgAAAAAAAAABACAA&#10;AAAlAQAAZHJzL2Uyb0RvYy54bWxQSwUGAAAAAAYABgBZAQAA2wUAAAAA&#10;">
                <v:fill on="t" focussize="0,0"/>
                <v:stroke color="#FFFFFF [3201]" joinstyle="round"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left"/>
                      </w:pPr>
                      <w:r>
                        <w:rPr>
                          <w:rFonts w:ascii="Times New Roman" w:hAnsi="Times New Roman" w:eastAsia="Times New Roman" w:cs="Times New Roman"/>
                          <w:b/>
                          <w:i w:val="0"/>
                          <w:smallCaps w:val="0"/>
                          <w:strike w:val="0"/>
                          <w:color w:val="000000"/>
                          <w:sz w:val="28"/>
                          <w:vertAlign w:val="baseline"/>
                        </w:rPr>
                        <w:t>GVHD: TS. HUỲNH XUÂN PHỤNG</w:t>
                      </w:r>
                    </w:p>
                    <w:p>
                      <w:pPr>
                        <w:spacing w:before="0" w:after="160" w:line="258" w:lineRule="auto"/>
                        <w:ind w:left="0" w:right="0" w:firstLine="0"/>
                        <w:jc w:val="left"/>
                      </w:pPr>
                      <w:r>
                        <w:rPr>
                          <w:rFonts w:ascii="Times New Roman" w:hAnsi="Times New Roman" w:eastAsia="Times New Roman" w:cs="Times New Roman"/>
                          <w:b/>
                          <w:i w:val="0"/>
                          <w:smallCaps w:val="0"/>
                          <w:strike w:val="0"/>
                          <w:color w:val="000000"/>
                          <w:sz w:val="28"/>
                          <w:vertAlign w:val="baseline"/>
                        </w:rPr>
                        <w:t>SVTH:</w:t>
                      </w:r>
                    </w:p>
                    <w:p>
                      <w:pPr>
                        <w:spacing w:before="0" w:after="160" w:line="258" w:lineRule="auto"/>
                        <w:ind w:left="0" w:right="0" w:firstLine="0"/>
                        <w:jc w:val="left"/>
                        <w:rPr>
                          <w:rFonts w:hint="default"/>
                          <w:lang w:val="en-US"/>
                        </w:rPr>
                      </w:pPr>
                      <w:r>
                        <w:rPr>
                          <w:rFonts w:hint="default" w:ascii="Times New Roman" w:hAnsi="Times New Roman" w:eastAsia="Times New Roman" w:cs="Times New Roman"/>
                          <w:b/>
                          <w:i w:val="0"/>
                          <w:smallCaps w:val="0"/>
                          <w:strike w:val="0"/>
                          <w:color w:val="000000"/>
                          <w:sz w:val="28"/>
                          <w:vertAlign w:val="baseline"/>
                          <w:lang w:val="en-US"/>
                        </w:rPr>
                        <w:t>VŨ MẠNH CƯỜNG</w:t>
                      </w:r>
                      <w:r>
                        <w:rPr>
                          <w:rFonts w:ascii="Times New Roman" w:hAnsi="Times New Roman" w:eastAsia="Times New Roman" w:cs="Times New Roman"/>
                          <w:b/>
                          <w:i w:val="0"/>
                          <w:smallCaps w:val="0"/>
                          <w:strike w:val="0"/>
                          <w:color w:val="000000"/>
                          <w:sz w:val="28"/>
                          <w:vertAlign w:val="baseline"/>
                        </w:rPr>
                        <w:tab/>
                      </w:r>
                      <w:r>
                        <w:rPr>
                          <w:rFonts w:ascii="Times New Roman" w:hAnsi="Times New Roman" w:eastAsia="Times New Roman" w:cs="Times New Roman"/>
                          <w:b/>
                          <w:i w:val="0"/>
                          <w:smallCaps w:val="0"/>
                          <w:strike w:val="0"/>
                          <w:color w:val="000000"/>
                          <w:sz w:val="28"/>
                          <w:vertAlign w:val="baseline"/>
                        </w:rPr>
                        <w:tab/>
                      </w:r>
                      <w:r>
                        <w:rPr>
                          <w:rFonts w:ascii="Times New Roman" w:hAnsi="Times New Roman" w:eastAsia="Times New Roman" w:cs="Times New Roman"/>
                          <w:b/>
                          <w:i w:val="0"/>
                          <w:smallCaps w:val="0"/>
                          <w:strike w:val="0"/>
                          <w:color w:val="000000"/>
                          <w:sz w:val="28"/>
                          <w:vertAlign w:val="baseline"/>
                        </w:rPr>
                        <w:tab/>
                      </w:r>
                      <w:r>
                        <w:rPr>
                          <w:rFonts w:ascii="Times New Roman" w:hAnsi="Times New Roman" w:eastAsia="Times New Roman" w:cs="Times New Roman"/>
                          <w:b/>
                          <w:i w:val="0"/>
                          <w:smallCaps w:val="0"/>
                          <w:strike w:val="0"/>
                          <w:color w:val="000000"/>
                          <w:sz w:val="28"/>
                          <w:vertAlign w:val="baseline"/>
                        </w:rPr>
                        <w:tab/>
                      </w:r>
                      <w:r>
                        <w:rPr>
                          <w:rFonts w:hint="default" w:ascii="Times New Roman" w:hAnsi="Times New Roman" w:eastAsia="Times New Roman" w:cs="Times New Roman"/>
                          <w:b/>
                          <w:i w:val="0"/>
                          <w:smallCaps w:val="0"/>
                          <w:strike w:val="0"/>
                          <w:color w:val="000000"/>
                          <w:sz w:val="28"/>
                          <w:vertAlign w:val="baseline"/>
                          <w:lang w:val="en-US"/>
                        </w:rPr>
                        <w:t>20110449</w:t>
                      </w:r>
                    </w:p>
                    <w:p>
                      <w:pPr>
                        <w:spacing w:before="0" w:after="160" w:line="258" w:lineRule="auto"/>
                        <w:ind w:left="0" w:right="0" w:firstLine="0"/>
                        <w:jc w:val="left"/>
                        <w:rPr>
                          <w:rFonts w:hint="default"/>
                          <w:lang w:val="en-US"/>
                        </w:rPr>
                      </w:pPr>
                      <w:r>
                        <w:rPr>
                          <w:rFonts w:hint="default" w:ascii="Times New Roman" w:hAnsi="Times New Roman" w:eastAsia="Times New Roman" w:cs="Times New Roman"/>
                          <w:b/>
                          <w:i w:val="0"/>
                          <w:smallCaps w:val="0"/>
                          <w:strike w:val="0"/>
                          <w:color w:val="000000"/>
                          <w:sz w:val="28"/>
                          <w:vertAlign w:val="baseline"/>
                          <w:lang w:val="en-US"/>
                        </w:rPr>
                        <w:t>NGUYỄN NHƯ SÂM</w:t>
                      </w:r>
                      <w:r>
                        <w:rPr>
                          <w:rFonts w:hint="default" w:ascii="Times New Roman" w:hAnsi="Times New Roman" w:eastAsia="Times New Roman" w:cs="Times New Roman"/>
                          <w:b/>
                          <w:i w:val="0"/>
                          <w:smallCaps w:val="0"/>
                          <w:strike w:val="0"/>
                          <w:color w:val="000000"/>
                          <w:sz w:val="28"/>
                          <w:vertAlign w:val="baseline"/>
                          <w:lang w:val="en-US"/>
                        </w:rPr>
                        <w:tab/>
                      </w:r>
                      <w:r>
                        <w:rPr>
                          <w:rFonts w:hint="default" w:ascii="Times New Roman" w:hAnsi="Times New Roman" w:eastAsia="Times New Roman" w:cs="Times New Roman"/>
                          <w:b/>
                          <w:i w:val="0"/>
                          <w:smallCaps w:val="0"/>
                          <w:strike w:val="0"/>
                          <w:color w:val="000000"/>
                          <w:sz w:val="28"/>
                          <w:vertAlign w:val="baseline"/>
                          <w:lang w:val="en-US"/>
                        </w:rPr>
                        <w:tab/>
                      </w:r>
                      <w:r>
                        <w:rPr>
                          <w:rFonts w:hint="default" w:ascii="Times New Roman" w:hAnsi="Times New Roman" w:eastAsia="Times New Roman" w:cs="Times New Roman"/>
                          <w:b/>
                          <w:i w:val="0"/>
                          <w:smallCaps w:val="0"/>
                          <w:strike w:val="0"/>
                          <w:color w:val="000000"/>
                          <w:sz w:val="28"/>
                          <w:vertAlign w:val="baseline"/>
                          <w:lang w:val="en-US"/>
                        </w:rPr>
                        <w:tab/>
                      </w:r>
                      <w:r>
                        <w:rPr>
                          <w:rFonts w:ascii="Times New Roman" w:hAnsi="Times New Roman" w:eastAsia="Times New Roman" w:cs="Times New Roman"/>
                          <w:b/>
                          <w:i w:val="0"/>
                          <w:smallCaps w:val="0"/>
                          <w:strike w:val="0"/>
                          <w:color w:val="000000"/>
                          <w:sz w:val="28"/>
                          <w:vertAlign w:val="baseline"/>
                        </w:rPr>
                        <w:t xml:space="preserve"> </w:t>
                      </w:r>
                      <w:r>
                        <w:rPr>
                          <w:rFonts w:ascii="Times New Roman" w:hAnsi="Times New Roman" w:eastAsia="Times New Roman" w:cs="Times New Roman"/>
                          <w:b/>
                          <w:i w:val="0"/>
                          <w:smallCaps w:val="0"/>
                          <w:strike w:val="0"/>
                          <w:color w:val="000000"/>
                          <w:sz w:val="28"/>
                          <w:vertAlign w:val="baseline"/>
                        </w:rPr>
                        <w:tab/>
                      </w:r>
                      <w:r>
                        <w:rPr>
                          <w:rFonts w:hint="default" w:ascii="Times New Roman" w:hAnsi="Times New Roman" w:eastAsia="Times New Roman" w:cs="Times New Roman"/>
                          <w:b/>
                          <w:i w:val="0"/>
                          <w:smallCaps w:val="0"/>
                          <w:strike w:val="0"/>
                          <w:color w:val="000000"/>
                          <w:sz w:val="28"/>
                          <w:vertAlign w:val="baseline"/>
                          <w:lang w:val="en-US"/>
                        </w:rPr>
                        <w:t>20110557</w:t>
                      </w:r>
                    </w:p>
                    <w:p>
                      <w:pPr>
                        <w:spacing w:before="0" w:after="160" w:line="258" w:lineRule="auto"/>
                        <w:ind w:left="0" w:right="0" w:firstLine="0"/>
                        <w:jc w:val="left"/>
                        <w:rPr>
                          <w:rFonts w:hint="default"/>
                          <w:lang w:val="en-US"/>
                        </w:rPr>
                      </w:pPr>
                      <w:r>
                        <w:rPr>
                          <w:rFonts w:hint="default" w:ascii="Times New Roman" w:hAnsi="Times New Roman" w:eastAsia="Times New Roman" w:cs="Times New Roman"/>
                          <w:b/>
                          <w:i w:val="0"/>
                          <w:strike w:val="0"/>
                          <w:color w:val="000000"/>
                          <w:sz w:val="28"/>
                          <w:vertAlign w:val="baseline"/>
                          <w:lang w:val="en-US"/>
                        </w:rPr>
                        <w:t>TRẦN ĐỨC LONG</w:t>
                      </w:r>
                      <w:r>
                        <w:rPr>
                          <w:rFonts w:hint="default" w:ascii="Times New Roman" w:hAnsi="Times New Roman" w:eastAsia="Times New Roman" w:cs="Times New Roman"/>
                          <w:b/>
                          <w:i w:val="0"/>
                          <w:strike w:val="0"/>
                          <w:color w:val="000000"/>
                          <w:sz w:val="28"/>
                          <w:vertAlign w:val="baseline"/>
                          <w:lang w:val="en-US"/>
                        </w:rPr>
                        <w:tab/>
                      </w:r>
                      <w:r>
                        <w:rPr>
                          <w:rFonts w:ascii="Times New Roman" w:hAnsi="Times New Roman" w:eastAsia="Times New Roman" w:cs="Times New Roman"/>
                          <w:b/>
                          <w:i w:val="0"/>
                          <w:smallCaps w:val="0"/>
                          <w:strike w:val="0"/>
                          <w:color w:val="000000"/>
                          <w:sz w:val="28"/>
                          <w:vertAlign w:val="baseline"/>
                        </w:rPr>
                        <w:tab/>
                      </w:r>
                      <w:r>
                        <w:rPr>
                          <w:rFonts w:ascii="Times New Roman" w:hAnsi="Times New Roman" w:eastAsia="Times New Roman" w:cs="Times New Roman"/>
                          <w:b/>
                          <w:i w:val="0"/>
                          <w:smallCaps w:val="0"/>
                          <w:strike w:val="0"/>
                          <w:color w:val="000000"/>
                          <w:sz w:val="28"/>
                          <w:vertAlign w:val="baseline"/>
                        </w:rPr>
                        <w:tab/>
                      </w:r>
                      <w:r>
                        <w:rPr>
                          <w:rFonts w:ascii="Times New Roman" w:hAnsi="Times New Roman" w:eastAsia="Times New Roman" w:cs="Times New Roman"/>
                          <w:b/>
                          <w:i w:val="0"/>
                          <w:smallCaps w:val="0"/>
                          <w:strike w:val="0"/>
                          <w:color w:val="000000"/>
                          <w:sz w:val="28"/>
                          <w:vertAlign w:val="baseline"/>
                        </w:rPr>
                        <w:tab/>
                      </w:r>
                      <w:r>
                        <w:rPr>
                          <w:rFonts w:hint="default" w:ascii="Times New Roman" w:hAnsi="Times New Roman" w:eastAsia="Times New Roman" w:cs="Times New Roman"/>
                          <w:b/>
                          <w:i w:val="0"/>
                          <w:smallCaps w:val="0"/>
                          <w:strike w:val="0"/>
                          <w:color w:val="000000"/>
                          <w:sz w:val="28"/>
                          <w:vertAlign w:val="baseline"/>
                          <w:lang w:val="en-US"/>
                        </w:rPr>
                        <w:t>20110058</w:t>
                      </w:r>
                    </w:p>
                  </w:txbxContent>
                </v:textbox>
              </v:rect>
            </w:pict>
          </mc:Fallback>
        </mc:AlternateContent>
      </w:r>
    </w:p>
    <w:p>
      <w:pPr>
        <w:spacing w:after="0" w:line="360" w:lineRule="auto"/>
        <w:jc w:val="center"/>
        <w:rPr>
          <w:rFonts w:ascii="Times New Roman" w:hAnsi="Times New Roman" w:eastAsia="Times New Roman" w:cs="Times New Roman"/>
          <w:b/>
          <w:sz w:val="26"/>
          <w:szCs w:val="26"/>
        </w:rPr>
      </w:pPr>
    </w:p>
    <w:p>
      <w:pPr>
        <w:spacing w:after="0" w:line="360" w:lineRule="auto"/>
        <w:rPr>
          <w:rFonts w:ascii="Times New Roman" w:hAnsi="Times New Roman" w:eastAsia="Times New Roman" w:cs="Times New Roman"/>
          <w:b/>
          <w:sz w:val="26"/>
          <w:szCs w:val="26"/>
        </w:rPr>
      </w:pPr>
    </w:p>
    <w:p>
      <w:pPr>
        <w:spacing w:after="0" w:line="360" w:lineRule="auto"/>
        <w:rPr>
          <w:rFonts w:ascii="Times New Roman" w:hAnsi="Times New Roman" w:eastAsia="Times New Roman" w:cs="Times New Roman"/>
          <w:b/>
          <w:sz w:val="26"/>
          <w:szCs w:val="26"/>
        </w:rPr>
      </w:pPr>
    </w:p>
    <w:p>
      <w:pPr>
        <w:spacing w:after="0" w:line="360" w:lineRule="auto"/>
        <w:jc w:val="center"/>
        <w:rPr>
          <w:rFonts w:ascii="Times New Roman" w:hAnsi="Times New Roman" w:eastAsia="Times New Roman" w:cs="Times New Roman"/>
          <w:b/>
          <w:sz w:val="26"/>
          <w:szCs w:val="26"/>
        </w:rPr>
      </w:pPr>
    </w:p>
    <w:p>
      <w:pPr>
        <w:spacing w:after="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mc:AlternateContent>
          <mc:Choice Requires="wps">
            <w:drawing>
              <wp:inline distT="114300" distB="114300" distL="114300" distR="114300">
                <wp:extent cx="1638300" cy="428625"/>
                <wp:effectExtent l="0" t="0" r="0" b="0"/>
                <wp:docPr id="798" name="Rectangles 798"/>
                <wp:cNvGraphicFramePr/>
                <a:graphic xmlns:a="http://schemas.openxmlformats.org/drawingml/2006/main">
                  <a:graphicData uri="http://schemas.microsoft.com/office/word/2010/wordprocessingShape">
                    <wps:wsp>
                      <wps:cNvSpPr/>
                      <wps:spPr>
                        <a:xfrm>
                          <a:off x="4539600" y="3579900"/>
                          <a:ext cx="1612800" cy="400200"/>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Khóa 2019 -2023</w:t>
                            </w:r>
                          </w:p>
                        </w:txbxContent>
                      </wps:txbx>
                      <wps:bodyPr spcFirstLastPara="1" wrap="square" lIns="91425" tIns="91425" rIns="91425" bIns="91425" anchor="t" anchorCtr="0">
                        <a:noAutofit/>
                      </wps:bodyPr>
                    </wps:wsp>
                  </a:graphicData>
                </a:graphic>
              </wp:inline>
            </w:drawing>
          </mc:Choice>
          <mc:Fallback>
            <w:pict>
              <v:rect id="_x0000_s1026" o:spid="_x0000_s1026" o:spt="1" style="height:33.75pt;width:129pt;" filled="f" stroked="f" coordsize="21600,21600" o:gfxdata="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C7dJjSAAAABAEAAA8AAAAA&#10;AAAAAQAgAAAAIgAAAGRycy9kb3ducmV2LnhtbFBLAQIUABQAAAAIAIdO4kBbK9fM4QEAANMDAAAO&#10;AAAAAAAAAAEAIAAAACEBAABkcnMvZTJvRG9jLnhtbFBLBQYAAAAABgAGAFkBAAB0BQ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Khóa 2019 -2023</w:t>
                      </w:r>
                    </w:p>
                  </w:txbxContent>
                </v:textbox>
                <w10:wrap type="none"/>
                <w10:anchorlock/>
              </v:rect>
            </w:pict>
          </mc:Fallback>
        </mc:AlternateContent>
      </w:r>
    </w:p>
    <w:p>
      <w:pPr>
        <w:spacing w:after="0" w:line="360" w:lineRule="auto"/>
        <w:jc w:val="center"/>
        <w:rPr>
          <w:rFonts w:ascii="Times New Roman" w:hAnsi="Times New Roman" w:eastAsia="Times New Roman" w:cs="Times New Roman"/>
          <w:b/>
          <w:sz w:val="26"/>
          <w:szCs w:val="26"/>
        </w:rPr>
      </w:pPr>
    </w:p>
    <w:p>
      <w:pPr>
        <w:spacing w:after="0" w:line="360" w:lineRule="auto"/>
        <w:jc w:val="center"/>
        <w:rPr>
          <w:rFonts w:ascii="Times New Roman" w:hAnsi="Times New Roman" w:eastAsia="Times New Roman" w:cs="Times New Roman"/>
          <w:b/>
          <w:sz w:val="26"/>
          <w:szCs w:val="26"/>
        </w:rPr>
      </w:pPr>
    </w:p>
    <w:p>
      <w:pPr>
        <w:spacing w:after="0" w:line="360" w:lineRule="auto"/>
        <w:jc w:val="center"/>
        <w:rPr>
          <w:rFonts w:ascii="Times New Roman" w:hAnsi="Times New Roman" w:eastAsia="Times New Roman" w:cs="Times New Roman"/>
          <w:b/>
          <w:sz w:val="26"/>
          <w:szCs w:val="26"/>
        </w:rPr>
      </w:pPr>
    </w:p>
    <w:p>
      <w:pPr>
        <w:spacing w:after="0" w:line="360" w:lineRule="auto"/>
        <w:jc w:val="center"/>
        <w:rPr>
          <w:rFonts w:ascii="Times New Roman" w:hAnsi="Times New Roman" w:eastAsia="Times New Roman" w:cs="Times New Roman"/>
          <w:b/>
          <w:sz w:val="26"/>
          <w:szCs w:val="26"/>
        </w:rPr>
      </w:pPr>
    </w:p>
    <w:p>
      <w:pPr>
        <w:spacing w:after="0" w:line="360" w:lineRule="auto"/>
        <w:jc w:val="center"/>
        <w:rPr>
          <w:rFonts w:ascii="Times New Roman" w:hAnsi="Times New Roman" w:eastAsia="Times New Roman" w:cs="Times New Roman"/>
          <w:b/>
          <w:sz w:val="26"/>
          <w:szCs w:val="26"/>
        </w:rPr>
      </w:pPr>
    </w:p>
    <w:p>
      <w:pPr>
        <w:spacing w:after="0" w:line="360" w:lineRule="auto"/>
        <w:jc w:val="left"/>
        <w:rPr>
          <w:rFonts w:hint="default" w:ascii="Times New Roman" w:hAnsi="Times New Roman" w:eastAsia="Times New Roman" w:cs="Times New Roman"/>
          <w:b/>
          <w:sz w:val="26"/>
          <w:szCs w:val="26"/>
          <w:lang w:val="en-US"/>
        </w:rPr>
      </w:pP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ab/>
      </w:r>
      <w:r>
        <w:rPr>
          <w:rFonts w:ascii="Times New Roman" w:hAnsi="Times New Roman" w:eastAsia="Times New Roman" w:cs="Times New Roman"/>
          <w:b/>
          <w:sz w:val="26"/>
          <w:szCs w:val="26"/>
          <w:rtl w:val="0"/>
        </w:rPr>
        <w:t>KHÓA 20</w:t>
      </w:r>
      <w:r>
        <w:rPr>
          <w:rFonts w:hint="default" w:ascii="Times New Roman" w:hAnsi="Times New Roman" w:eastAsia="Times New Roman" w:cs="Times New Roman"/>
          <w:b/>
          <w:sz w:val="26"/>
          <w:szCs w:val="26"/>
          <w:rtl w:val="0"/>
          <w:lang w:val="en-US"/>
        </w:rPr>
        <w:t>20</w:t>
      </w:r>
      <w:r>
        <w:rPr>
          <w:rFonts w:ascii="Times New Roman" w:hAnsi="Times New Roman" w:eastAsia="Times New Roman" w:cs="Times New Roman"/>
          <w:b/>
          <w:sz w:val="26"/>
          <w:szCs w:val="26"/>
          <w:rtl w:val="0"/>
        </w:rPr>
        <w:t>-202</w:t>
      </w:r>
      <w:r>
        <w:rPr>
          <w:rFonts w:hint="default" w:ascii="Times New Roman" w:hAnsi="Times New Roman" w:eastAsia="Times New Roman" w:cs="Times New Roman"/>
          <w:b/>
          <w:sz w:val="26"/>
          <w:szCs w:val="26"/>
          <w:rtl w:val="0"/>
          <w:lang w:val="en-US"/>
        </w:rPr>
        <w:t>4</w:t>
      </w:r>
    </w:p>
    <w:tbl>
      <w:tblPr>
        <w:tblStyle w:val="33"/>
        <w:tblW w:w="10440" w:type="dxa"/>
        <w:tblInd w:w="-54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4500"/>
        <w:gridCol w:w="594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p>
            <w:pPr>
              <w:spacing w:after="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ĐH SƯ PHẠM KỸ THUẬT TP. HCM</w:t>
            </w:r>
          </w:p>
          <w:p>
            <w:pPr>
              <w:spacing w:after="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KHOA CNTT</w:t>
            </w:r>
          </w:p>
          <w:p>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w:t>
            </w:r>
          </w:p>
        </w:tc>
        <w:tc>
          <w:p>
            <w:pPr>
              <w:spacing w:after="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CỘNG HÒA XÃ HỘI CHỦ NGHĨA VIỆT NAM</w:t>
            </w:r>
          </w:p>
          <w:p>
            <w:pPr>
              <w:spacing w:after="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Độc lập – Tự do – Hạnh Phúc</w:t>
            </w:r>
          </w:p>
          <w:p>
            <w:pPr>
              <w:spacing w:after="0"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w:t>
            </w:r>
          </w:p>
        </w:tc>
      </w:tr>
    </w:tbl>
    <w:p>
      <w:pPr>
        <w:pStyle w:val="19"/>
        <w:spacing w:before="120"/>
        <w:rPr>
          <w:sz w:val="26"/>
          <w:szCs w:val="26"/>
        </w:rPr>
      </w:pPr>
      <w:r>
        <w:rPr>
          <w:sz w:val="32"/>
          <w:szCs w:val="32"/>
          <w:rtl w:val="0"/>
        </w:rPr>
        <w:t>PHIẾU NHẬN XÉT CỦA GIÁO VIÊN HƯỚNG DẪN</w:t>
      </w:r>
    </w:p>
    <w:p>
      <w:pPr>
        <w:tabs>
          <w:tab w:val="left" w:pos="5760"/>
        </w:tabs>
        <w:spacing w:after="0" w:line="360" w:lineRule="auto"/>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tl w:val="0"/>
        </w:rPr>
        <w:t xml:space="preserve">Họ và tên Sinh viên 1: </w:t>
      </w:r>
      <w:r>
        <w:rPr>
          <w:rFonts w:hint="default" w:ascii="Times New Roman" w:hAnsi="Times New Roman" w:eastAsia="Times New Roman" w:cs="Times New Roman"/>
          <w:b/>
          <w:sz w:val="26"/>
          <w:szCs w:val="26"/>
          <w:rtl w:val="0"/>
          <w:lang w:val="en-US"/>
        </w:rPr>
        <w:t>VŨ MẠNH CƯỜNG</w:t>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 xml:space="preserve">MSSV 1: </w:t>
      </w:r>
      <w:r>
        <w:rPr>
          <w:rFonts w:hint="default" w:ascii="Times New Roman" w:hAnsi="Times New Roman" w:eastAsia="Times New Roman" w:cs="Times New Roman"/>
          <w:b/>
          <w:bCs/>
          <w:sz w:val="26"/>
          <w:szCs w:val="26"/>
          <w:rtl w:val="0"/>
          <w:lang w:val="en-US"/>
        </w:rPr>
        <w:t>20110449</w:t>
      </w:r>
    </w:p>
    <w:p>
      <w:pPr>
        <w:tabs>
          <w:tab w:val="left" w:pos="5760"/>
        </w:tabs>
        <w:spacing w:after="0" w:line="360" w:lineRule="auto"/>
        <w:rPr>
          <w:rFonts w:hint="default" w:ascii="Times New Roman" w:hAnsi="Times New Roman" w:eastAsia="Times New Roman" w:cs="Times New Roman"/>
          <w:b/>
          <w:sz w:val="26"/>
          <w:szCs w:val="26"/>
          <w:lang w:val="en-US"/>
        </w:rPr>
      </w:pPr>
      <w:r>
        <w:rPr>
          <w:rFonts w:ascii="Times New Roman" w:hAnsi="Times New Roman" w:eastAsia="Times New Roman" w:cs="Times New Roman"/>
          <w:sz w:val="26"/>
          <w:szCs w:val="26"/>
          <w:rtl w:val="0"/>
        </w:rPr>
        <w:t xml:space="preserve">Họ và tên Sinh viên 2: </w:t>
      </w:r>
      <w:r>
        <w:rPr>
          <w:rFonts w:hint="default" w:ascii="Times New Roman" w:hAnsi="Times New Roman" w:eastAsia="Times New Roman" w:cs="Times New Roman"/>
          <w:b/>
          <w:sz w:val="26"/>
          <w:szCs w:val="26"/>
          <w:rtl w:val="0"/>
          <w:lang w:val="en-US"/>
        </w:rPr>
        <w:t>NGUYỄN NHƯ SÂM</w:t>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 xml:space="preserve">MSSV 2: </w:t>
      </w:r>
      <w:r>
        <w:rPr>
          <w:rFonts w:hint="default" w:ascii="Times New Roman" w:hAnsi="Times New Roman" w:eastAsia="Times New Roman" w:cs="Times New Roman"/>
          <w:b/>
          <w:sz w:val="26"/>
          <w:szCs w:val="26"/>
          <w:rtl w:val="0"/>
          <w:lang w:val="en-US"/>
        </w:rPr>
        <w:t>20110557</w:t>
      </w:r>
    </w:p>
    <w:p>
      <w:pPr>
        <w:tabs>
          <w:tab w:val="left" w:pos="5760"/>
        </w:tabs>
        <w:spacing w:after="0" w:line="360" w:lineRule="auto"/>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tl w:val="0"/>
        </w:rPr>
        <w:t xml:space="preserve">Họ và tên Sinh viên </w:t>
      </w:r>
      <w:r>
        <w:rPr>
          <w:rFonts w:hint="default" w:ascii="Times New Roman" w:hAnsi="Times New Roman" w:eastAsia="Times New Roman" w:cs="Times New Roman"/>
          <w:sz w:val="26"/>
          <w:szCs w:val="26"/>
          <w:rtl w:val="0"/>
          <w:lang w:val="en-US"/>
        </w:rPr>
        <w:t>3</w:t>
      </w:r>
      <w:r>
        <w:rPr>
          <w:rFonts w:ascii="Times New Roman" w:hAnsi="Times New Roman" w:eastAsia="Times New Roman" w:cs="Times New Roman"/>
          <w:sz w:val="26"/>
          <w:szCs w:val="26"/>
          <w:rtl w:val="0"/>
        </w:rPr>
        <w:t xml:space="preserve">: </w:t>
      </w:r>
      <w:r>
        <w:rPr>
          <w:rFonts w:hint="default" w:ascii="Times New Roman" w:hAnsi="Times New Roman" w:eastAsia="Times New Roman" w:cs="Times New Roman"/>
          <w:b/>
          <w:sz w:val="26"/>
          <w:szCs w:val="26"/>
          <w:rtl w:val="0"/>
          <w:lang w:val="en-US"/>
        </w:rPr>
        <w:t>TRẦN ĐỨC LONG</w:t>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 xml:space="preserve">MSSV </w:t>
      </w:r>
      <w:r>
        <w:rPr>
          <w:rFonts w:hint="default" w:ascii="Times New Roman" w:hAnsi="Times New Roman" w:eastAsia="Times New Roman" w:cs="Times New Roman"/>
          <w:sz w:val="26"/>
          <w:szCs w:val="26"/>
          <w:rtl w:val="0"/>
          <w:lang w:val="en-US"/>
        </w:rPr>
        <w:t>3</w:t>
      </w:r>
      <w:r>
        <w:rPr>
          <w:rFonts w:ascii="Times New Roman" w:hAnsi="Times New Roman" w:eastAsia="Times New Roman" w:cs="Times New Roman"/>
          <w:sz w:val="26"/>
          <w:szCs w:val="26"/>
          <w:rtl w:val="0"/>
        </w:rPr>
        <w:t xml:space="preserve">: </w:t>
      </w:r>
      <w:r>
        <w:rPr>
          <w:rFonts w:hint="default" w:ascii="Times New Roman" w:hAnsi="Times New Roman" w:eastAsia="Times New Roman" w:cs="Times New Roman"/>
          <w:b/>
          <w:sz w:val="26"/>
          <w:szCs w:val="26"/>
          <w:rtl w:val="0"/>
          <w:lang w:val="en-US"/>
        </w:rPr>
        <w:t>20110058</w:t>
      </w:r>
    </w:p>
    <w:p>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Ngành: </w:t>
      </w:r>
      <w:r>
        <w:rPr>
          <w:rFonts w:ascii="Times New Roman" w:hAnsi="Times New Roman" w:eastAsia="Times New Roman" w:cs="Times New Roman"/>
          <w:b/>
          <w:sz w:val="26"/>
          <w:szCs w:val="26"/>
          <w:rtl w:val="0"/>
        </w:rPr>
        <w:t>Kỹ thuật dữ liệu</w:t>
      </w:r>
    </w:p>
    <w:p>
      <w:pPr>
        <w:spacing w:after="0" w:line="36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 xml:space="preserve">Tên đề tài: </w:t>
      </w:r>
      <w:r>
        <w:rPr>
          <w:rFonts w:ascii="Times New Roman" w:hAnsi="Times New Roman" w:eastAsia="Times New Roman" w:cs="Times New Roman"/>
          <w:b/>
          <w:sz w:val="26"/>
          <w:szCs w:val="26"/>
          <w:rtl w:val="0"/>
        </w:rPr>
        <w:t>Xây dựng ứng dụng trên AWS cho phép tạo database và cung cấp API để thêm, xóa sửa trên database</w:t>
      </w:r>
    </w:p>
    <w:p>
      <w:pPr>
        <w:spacing w:after="0" w:line="36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 xml:space="preserve">Họ và tên Giáo viên hướng dẫn: </w:t>
      </w:r>
      <w:r>
        <w:rPr>
          <w:rFonts w:ascii="Times New Roman" w:hAnsi="Times New Roman" w:eastAsia="Times New Roman" w:cs="Times New Roman"/>
          <w:b/>
          <w:sz w:val="26"/>
          <w:szCs w:val="26"/>
          <w:rtl w:val="0"/>
        </w:rPr>
        <w:t>TS. Huỳnh Xuân Phụng</w:t>
      </w:r>
    </w:p>
    <w:p>
      <w:pPr>
        <w:spacing w:after="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NHẬN XÉT</w:t>
      </w:r>
    </w:p>
    <w:p>
      <w:pPr>
        <w:tabs>
          <w:tab w:val="left" w:pos="9074"/>
        </w:tabs>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Về nội dung đề tài &amp; khối lượng thực hiện:</w:t>
      </w:r>
    </w:p>
    <w:p>
      <w:pPr>
        <w:tabs>
          <w:tab w:val="left" w:pos="9074"/>
        </w:tabs>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b/>
      </w:r>
    </w:p>
    <w:p>
      <w:pPr>
        <w:tabs>
          <w:tab w:val="left" w:pos="9074"/>
        </w:tabs>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b/>
      </w:r>
    </w:p>
    <w:p>
      <w:pPr>
        <w:tabs>
          <w:tab w:val="left" w:pos="4980"/>
          <w:tab w:val="left" w:pos="9074"/>
        </w:tabs>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Ưu điểm:</w:t>
      </w:r>
    </w:p>
    <w:p>
      <w:pPr>
        <w:tabs>
          <w:tab w:val="left" w:pos="9074"/>
        </w:tabs>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b/>
      </w:r>
    </w:p>
    <w:p>
      <w:pPr>
        <w:tabs>
          <w:tab w:val="left" w:pos="9074"/>
        </w:tabs>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b/>
      </w:r>
    </w:p>
    <w:p>
      <w:pPr>
        <w:tabs>
          <w:tab w:val="left" w:pos="9074"/>
        </w:tabs>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Khuyết điểm:</w:t>
      </w:r>
    </w:p>
    <w:p>
      <w:pPr>
        <w:tabs>
          <w:tab w:val="left" w:pos="9074"/>
        </w:tabs>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b/>
      </w:r>
    </w:p>
    <w:p>
      <w:pPr>
        <w:tabs>
          <w:tab w:val="left" w:pos="9074"/>
        </w:tabs>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4. Đề nghị cho bảo vệ hay không? </w:t>
      </w:r>
      <w:r>
        <w:rPr>
          <w:rFonts w:ascii="Times New Roman" w:hAnsi="Times New Roman" w:eastAsia="Times New Roman" w:cs="Times New Roman"/>
          <w:sz w:val="26"/>
          <w:szCs w:val="26"/>
          <w:rtl w:val="0"/>
        </w:rPr>
        <w:tab/>
      </w:r>
    </w:p>
    <w:p>
      <w:pPr>
        <w:tabs>
          <w:tab w:val="left" w:pos="9074"/>
        </w:tabs>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5. Đánh giá loại: </w:t>
      </w:r>
      <w:r>
        <w:rPr>
          <w:rFonts w:ascii="Times New Roman" w:hAnsi="Times New Roman" w:eastAsia="Times New Roman" w:cs="Times New Roman"/>
          <w:sz w:val="26"/>
          <w:szCs w:val="26"/>
          <w:rtl w:val="0"/>
        </w:rPr>
        <w:tab/>
      </w:r>
    </w:p>
    <w:p>
      <w:pPr>
        <w:tabs>
          <w:tab w:val="left" w:pos="9074"/>
        </w:tabs>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6. Điểm: </w:t>
      </w:r>
    </w:p>
    <w:tbl>
      <w:tblPr>
        <w:tblStyle w:val="34"/>
        <w:tblW w:w="9079"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4531"/>
        <w:gridCol w:w="4532"/>
        <w:gridCol w:w="16"/>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gridSpan w:val="3"/>
          </w:tcPr>
          <w:p>
            <w:pPr>
              <w:tabs>
                <w:tab w:val="center" w:pos="6480"/>
              </w:tabs>
              <w:spacing w:after="0" w:line="360" w:lineRule="auto"/>
              <w:jc w:val="right"/>
              <w:rPr>
                <w:rFonts w:ascii="Times New Roman" w:hAnsi="Times New Roman" w:eastAsia="Times New Roman" w:cs="Times New Roman"/>
                <w:i/>
                <w:sz w:val="26"/>
                <w:szCs w:val="26"/>
              </w:rPr>
            </w:pPr>
            <w:r>
              <w:rPr>
                <w:rFonts w:ascii="Times New Roman" w:hAnsi="Times New Roman" w:eastAsia="Times New Roman" w:cs="Times New Roman"/>
                <w:i/>
                <w:sz w:val="26"/>
                <w:szCs w:val="26"/>
                <w:rtl w:val="0"/>
              </w:rPr>
              <w:t>Tp. Hồ Chí Minh, ngày    tháng    năm 2022</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gridAfter w:val="1"/>
          <w:wAfter w:w="16" w:type="dxa"/>
        </w:trPr>
        <w:tc>
          <w:p>
            <w:pPr>
              <w:tabs>
                <w:tab w:val="center" w:pos="6480"/>
              </w:tabs>
              <w:spacing w:after="0" w:line="360" w:lineRule="auto"/>
              <w:rPr>
                <w:rFonts w:ascii="Times New Roman" w:hAnsi="Times New Roman" w:eastAsia="Times New Roman" w:cs="Times New Roman"/>
                <w:i/>
                <w:sz w:val="26"/>
                <w:szCs w:val="26"/>
              </w:rPr>
            </w:pPr>
          </w:p>
        </w:tc>
        <w:tc>
          <w:p>
            <w:pPr>
              <w:tabs>
                <w:tab w:val="center" w:pos="6480"/>
              </w:tabs>
              <w:spacing w:after="0" w:line="276"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Giáo viên hướng dẫn</w:t>
            </w:r>
          </w:p>
          <w:p>
            <w:pPr>
              <w:tabs>
                <w:tab w:val="center" w:pos="6480"/>
              </w:tabs>
              <w:spacing w:after="0" w:line="276" w:lineRule="auto"/>
              <w:jc w:val="center"/>
              <w:rPr>
                <w:rFonts w:ascii="Times New Roman" w:hAnsi="Times New Roman" w:eastAsia="Times New Roman" w:cs="Times New Roman"/>
                <w:i/>
                <w:sz w:val="26"/>
                <w:szCs w:val="26"/>
              </w:rPr>
            </w:pPr>
            <w:r>
              <w:rPr>
                <w:rFonts w:ascii="Times New Roman" w:hAnsi="Times New Roman" w:eastAsia="Times New Roman" w:cs="Times New Roman"/>
                <w:i/>
                <w:sz w:val="26"/>
                <w:szCs w:val="26"/>
                <w:rtl w:val="0"/>
              </w:rPr>
              <w:t>(Ký &amp; ghi rõ họ tên)</w:t>
            </w:r>
          </w:p>
          <w:p>
            <w:pPr>
              <w:tabs>
                <w:tab w:val="center" w:pos="6480"/>
              </w:tabs>
              <w:spacing w:after="0" w:line="276" w:lineRule="auto"/>
              <w:jc w:val="center"/>
              <w:rPr>
                <w:rFonts w:ascii="Times New Roman" w:hAnsi="Times New Roman" w:eastAsia="Times New Roman" w:cs="Times New Roman"/>
                <w:i/>
                <w:sz w:val="26"/>
                <w:szCs w:val="26"/>
              </w:rPr>
            </w:pPr>
          </w:p>
        </w:tc>
      </w:tr>
    </w:tbl>
    <w:p>
      <w:pPr>
        <w:pStyle w:val="2"/>
        <w:spacing w:before="0" w:line="360" w:lineRule="auto"/>
        <w:jc w:val="center"/>
        <w:outlineLvl w:val="9"/>
        <w:rPr>
          <w:rFonts w:ascii="Times New Roman" w:hAnsi="Times New Roman" w:eastAsia="Times New Roman" w:cs="Times New Roman"/>
          <w:b/>
          <w:color w:val="000000"/>
          <w:sz w:val="28"/>
          <w:szCs w:val="28"/>
        </w:rPr>
      </w:pPr>
      <w:bookmarkStart w:id="1" w:name="_heading=h.30j0zll" w:colFirst="0" w:colLast="0"/>
      <w:bookmarkEnd w:id="1"/>
      <w:r>
        <w:br w:type="page"/>
      </w:r>
    </w:p>
    <w:p>
      <w:pPr>
        <w:pStyle w:val="2"/>
        <w:spacing w:before="0" w:line="360" w:lineRule="auto"/>
        <w:jc w:val="center"/>
        <w:rPr>
          <w:rFonts w:ascii="Times New Roman" w:hAnsi="Times New Roman" w:eastAsia="Times New Roman" w:cs="Times New Roman"/>
          <w:b/>
          <w:color w:val="000000"/>
          <w:sz w:val="28"/>
          <w:szCs w:val="28"/>
        </w:rPr>
      </w:pPr>
      <w:bookmarkStart w:id="2" w:name="_heading=h.4icuj6ygolm0" w:colFirst="0" w:colLast="0"/>
      <w:bookmarkEnd w:id="2"/>
      <w:bookmarkStart w:id="3" w:name="_Toc7414"/>
      <w:bookmarkStart w:id="4" w:name="_Toc11452"/>
      <w:bookmarkStart w:id="5" w:name="_Toc7768"/>
      <w:r>
        <w:rPr>
          <w:rFonts w:ascii="Times New Roman" w:hAnsi="Times New Roman" w:eastAsia="Times New Roman" w:cs="Times New Roman"/>
          <w:b/>
          <w:color w:val="000000"/>
          <w:sz w:val="28"/>
          <w:szCs w:val="28"/>
          <w:rtl w:val="0"/>
        </w:rPr>
        <w:t>LỜI CẢM ƠN</w:t>
      </w:r>
      <w:bookmarkEnd w:id="3"/>
      <w:bookmarkEnd w:id="4"/>
      <w:bookmarkEnd w:id="5"/>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360"/>
        <w:jc w:val="left"/>
        <w:rPr>
          <w:rFonts w:ascii="Times New Roman" w:hAnsi="Times New Roman" w:eastAsia="Times New Roman" w:cs="Times New Roman"/>
          <w:i/>
          <w:sz w:val="28"/>
          <w:szCs w:val="28"/>
        </w:rPr>
      </w:pPr>
      <w:r>
        <w:rPr>
          <w:rFonts w:ascii="Times New Roman" w:hAnsi="Times New Roman" w:eastAsia="Times New Roman" w:cs="Times New Roman"/>
          <w:i/>
          <w:sz w:val="26"/>
          <w:szCs w:val="26"/>
          <w:rtl w:val="0"/>
        </w:rPr>
        <w:t>“</w:t>
      </w:r>
      <w:r>
        <w:rPr>
          <w:rFonts w:ascii="Times New Roman" w:hAnsi="Times New Roman" w:eastAsia="Times New Roman" w:cs="Times New Roman"/>
          <w:i/>
          <w:sz w:val="28"/>
          <w:szCs w:val="28"/>
          <w:rtl w:val="0"/>
        </w:rPr>
        <w:t>Lời đầu tiên nhóm xin phép được gửi lời cảm ơn chân thành đến Khoa Công Nghệ Thông Tin – Trường Đại Học Sư Phạm Kỹ Thuật Thành Phố Hồ Chí Minh đã tạo điều kiện cho nhóm chúng em được học tập, phát triển nền tảng kiến thức sâu sắc và thực hiện đề tài này.</w:t>
      </w:r>
    </w:p>
    <w:p>
      <w:pPr>
        <w:spacing w:after="0" w:line="360" w:lineRule="auto"/>
        <w:rPr>
          <w:rFonts w:ascii="Times New Roman" w:hAnsi="Times New Roman" w:eastAsia="Times New Roman" w:cs="Times New Roman"/>
          <w:i/>
          <w:sz w:val="28"/>
          <w:szCs w:val="28"/>
        </w:rPr>
      </w:pPr>
      <w:r>
        <w:rPr>
          <w:rFonts w:ascii="Times New Roman" w:hAnsi="Times New Roman" w:eastAsia="Times New Roman" w:cs="Times New Roman"/>
          <w:i/>
          <w:sz w:val="28"/>
          <w:szCs w:val="28"/>
          <w:rtl w:val="0"/>
        </w:rPr>
        <w:t>Bên cạnh đó chúng em xin gửi lời cảm ơn đến thầy Huỳnh Xuân Phụng đã chỉ dạy những kiến thức bổ ích của bộ môn Điện Toán Đám Mây và hướng dẫn chúng em thực hiện đề tài Xây Dựng Ứng Dụng Trên AWS Cho Phép Tạo Database Và Cung Cấp API Để Thêm, Xóa, Sửa Trên Database.</w:t>
      </w:r>
    </w:p>
    <w:p>
      <w:pPr>
        <w:spacing w:after="0" w:line="360" w:lineRule="auto"/>
        <w:rPr>
          <w:rFonts w:ascii="Times New Roman" w:hAnsi="Times New Roman" w:eastAsia="Times New Roman" w:cs="Times New Roman"/>
          <w:i/>
          <w:sz w:val="28"/>
          <w:szCs w:val="28"/>
        </w:rPr>
      </w:pPr>
      <w:r>
        <w:rPr>
          <w:rFonts w:ascii="Times New Roman" w:hAnsi="Times New Roman" w:eastAsia="Times New Roman" w:cs="Times New Roman"/>
          <w:i/>
          <w:sz w:val="28"/>
          <w:szCs w:val="28"/>
          <w:rtl w:val="0"/>
        </w:rPr>
        <w:t>Chúng em xin cảm ơn thầy vì thời gian qua đã hướng dẫn và chỉ dạy chúng em nhiệt tình giúp chúng em nắm được những kiến thức bổ ích của môn học này.</w:t>
      </w:r>
    </w:p>
    <w:p>
      <w:pPr>
        <w:spacing w:after="0" w:line="360" w:lineRule="auto"/>
        <w:rPr>
          <w:rFonts w:ascii="Times New Roman" w:hAnsi="Times New Roman" w:eastAsia="Times New Roman" w:cs="Times New Roman"/>
          <w:i/>
          <w:sz w:val="28"/>
          <w:szCs w:val="28"/>
        </w:rPr>
      </w:pPr>
      <w:r>
        <w:rPr>
          <w:rFonts w:ascii="Times New Roman" w:hAnsi="Times New Roman" w:eastAsia="Times New Roman" w:cs="Times New Roman"/>
          <w:i/>
          <w:sz w:val="28"/>
          <w:szCs w:val="28"/>
          <w:rtl w:val="0"/>
        </w:rPr>
        <w:t>Tuy nhiên lượng kiến thức là vô tận nên chúng em đã cố gắng để có thể hoàn thành đề tài này, nên khó tránh khỏi thiếu sót chúng em mong thầy có thể thông cảm. Chúng em mong nhận được sự góp ý của thầy để có thêm kinh nghiệm để có thể hoàn thiện đề tài hơn.”</w:t>
      </w:r>
    </w:p>
    <w:p>
      <w:pPr>
        <w:spacing w:after="0" w:line="360" w:lineRule="auto"/>
        <w:rPr>
          <w:rFonts w:ascii="Times New Roman" w:hAnsi="Times New Roman" w:eastAsia="Times New Roman" w:cs="Times New Roman"/>
          <w:i/>
          <w:sz w:val="28"/>
          <w:szCs w:val="28"/>
        </w:rPr>
      </w:pPr>
      <w:r>
        <w:rPr>
          <w:rFonts w:ascii="Times New Roman" w:hAnsi="Times New Roman" w:eastAsia="Times New Roman" w:cs="Times New Roman"/>
          <w:i/>
          <w:sz w:val="28"/>
          <w:szCs w:val="28"/>
          <w:rtl w:val="0"/>
        </w:rPr>
        <w:t>Chúng em xin chân thành cảm ơn!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360"/>
        <w:jc w:val="left"/>
        <w:rPr>
          <w:rFonts w:ascii="Times New Roman" w:hAnsi="Times New Roman" w:eastAsia="Times New Roman" w:cs="Times New Roman"/>
          <w:i/>
          <w:sz w:val="26"/>
          <w:szCs w:val="26"/>
        </w:rPr>
      </w:pPr>
    </w:p>
    <w:p>
      <w:pPr>
        <w:spacing w:after="0" w:line="360" w:lineRule="auto"/>
        <w:ind w:left="4536" w:firstLine="11"/>
        <w:jc w:val="center"/>
        <w:rPr>
          <w:rFonts w:ascii="Times New Roman" w:hAnsi="Times New Roman" w:eastAsia="Times New Roman" w:cs="Times New Roman"/>
          <w:b/>
          <w:i/>
          <w:sz w:val="26"/>
          <w:szCs w:val="26"/>
        </w:rPr>
      </w:pPr>
      <w:r>
        <w:rPr>
          <w:rFonts w:ascii="Times New Roman" w:hAnsi="Times New Roman" w:eastAsia="Times New Roman" w:cs="Times New Roman"/>
          <w:b/>
          <w:i/>
          <w:sz w:val="26"/>
          <w:szCs w:val="26"/>
          <w:rtl w:val="0"/>
        </w:rPr>
        <w:t>Nhóm thực hiện</w:t>
      </w:r>
    </w:p>
    <w:p>
      <w:pPr>
        <w:spacing w:after="0" w:line="360" w:lineRule="auto"/>
        <w:ind w:left="4536" w:firstLine="11"/>
        <w:jc w:val="center"/>
        <w:rPr>
          <w:rFonts w:ascii="Times New Roman" w:hAnsi="Times New Roman" w:eastAsia="Times New Roman" w:cs="Times New Roman"/>
          <w:i/>
          <w:sz w:val="26"/>
          <w:szCs w:val="26"/>
        </w:rPr>
      </w:pPr>
      <w:bookmarkStart w:id="114" w:name="_GoBack"/>
      <w:bookmarkEnd w:id="114"/>
      <w:r>
        <mc:AlternateContent>
          <mc:Choice Requires="wps">
            <w:drawing>
              <wp:anchor distT="0" distB="0" distL="114300" distR="114300" simplePos="0" relativeHeight="251660288" behindDoc="0" locked="0" layoutInCell="1" allowOverlap="1">
                <wp:simplePos x="0" y="0"/>
                <wp:positionH relativeFrom="column">
                  <wp:posOffset>2628900</wp:posOffset>
                </wp:positionH>
                <wp:positionV relativeFrom="paragraph">
                  <wp:posOffset>0</wp:posOffset>
                </wp:positionV>
                <wp:extent cx="3509010" cy="1146810"/>
                <wp:effectExtent l="0" t="0" r="0" b="0"/>
                <wp:wrapNone/>
                <wp:docPr id="799" name="Rectangles 799"/>
                <wp:cNvGraphicFramePr/>
                <a:graphic xmlns:a="http://schemas.openxmlformats.org/drawingml/2006/main">
                  <a:graphicData uri="http://schemas.microsoft.com/office/word/2010/wordprocessingShape">
                    <wps:wsp>
                      <wps:cNvSpPr/>
                      <wps:spPr>
                        <a:xfrm>
                          <a:off x="3601020" y="3216120"/>
                          <a:ext cx="3489960" cy="1127760"/>
                        </a:xfrm>
                        <a:prstGeom prst="rect">
                          <a:avLst/>
                        </a:prstGeom>
                        <a:solidFill>
                          <a:schemeClr val="lt1"/>
                        </a:solidFill>
                        <a:ln w="9525" cap="flat" cmpd="sng">
                          <a:solidFill>
                            <a:schemeClr val="lt1"/>
                          </a:solidFill>
                          <a:prstDash val="solid"/>
                          <a:round/>
                          <a:headEnd type="none" w="sm" len="sm"/>
                          <a:tailEnd type="none" w="sm" len="sm"/>
                        </a:ln>
                      </wps:spPr>
                      <wps:txbx>
                        <w:txbxContent>
                          <w:p>
                            <w:pPr>
                              <w:spacing w:before="0" w:after="160" w:line="258" w:lineRule="auto"/>
                              <w:ind w:left="0" w:right="0" w:firstLine="0"/>
                              <w:jc w:val="left"/>
                              <w:rPr>
                                <w:rFonts w:hint="default"/>
                                <w:lang w:val="en-US"/>
                              </w:rPr>
                            </w:pPr>
                            <w:r>
                              <w:rPr>
                                <w:rFonts w:hint="default" w:ascii="Times New Roman" w:hAnsi="Times New Roman" w:eastAsia="Times New Roman" w:cs="Times New Roman"/>
                                <w:b w:val="0"/>
                                <w:i w:val="0"/>
                                <w:smallCaps w:val="0"/>
                                <w:strike w:val="0"/>
                                <w:color w:val="000000"/>
                                <w:sz w:val="26"/>
                                <w:vertAlign w:val="baseline"/>
                                <w:lang w:val="en-US"/>
                              </w:rPr>
                              <w:t>Vũ Mạnh Cường</w:t>
                            </w:r>
                            <w:r>
                              <w:rPr>
                                <w:rFonts w:ascii="Times New Roman" w:hAnsi="Times New Roman" w:eastAsia="Times New Roman" w:cs="Times New Roman"/>
                                <w:b w:val="0"/>
                                <w:i w:val="0"/>
                                <w:smallCaps w:val="0"/>
                                <w:strike w:val="0"/>
                                <w:color w:val="000000"/>
                                <w:sz w:val="26"/>
                                <w:vertAlign w:val="baseline"/>
                              </w:rPr>
                              <w:tab/>
                            </w:r>
                            <w:r>
                              <w:rPr>
                                <w:rFonts w:ascii="Times New Roman" w:hAnsi="Times New Roman" w:eastAsia="Times New Roman" w:cs="Times New Roman"/>
                                <w:b w:val="0"/>
                                <w:i w:val="0"/>
                                <w:smallCaps w:val="0"/>
                                <w:strike w:val="0"/>
                                <w:color w:val="000000"/>
                                <w:sz w:val="26"/>
                                <w:vertAlign w:val="baseline"/>
                              </w:rPr>
                              <w:tab/>
                            </w:r>
                            <w:r>
                              <w:rPr>
                                <w:rFonts w:ascii="Times New Roman" w:hAnsi="Times New Roman" w:eastAsia="Times New Roman" w:cs="Times New Roman"/>
                                <w:b w:val="0"/>
                                <w:i w:val="0"/>
                                <w:smallCaps w:val="0"/>
                                <w:strike w:val="0"/>
                                <w:color w:val="000000"/>
                                <w:sz w:val="26"/>
                                <w:vertAlign w:val="baseline"/>
                              </w:rPr>
                              <w:t xml:space="preserve"> </w:t>
                            </w:r>
                            <w:r>
                              <w:rPr>
                                <w:rFonts w:ascii="Times New Roman" w:hAnsi="Times New Roman" w:eastAsia="Times New Roman" w:cs="Times New Roman"/>
                                <w:b w:val="0"/>
                                <w:i w:val="0"/>
                                <w:smallCaps w:val="0"/>
                                <w:strike w:val="0"/>
                                <w:color w:val="000000"/>
                                <w:sz w:val="26"/>
                                <w:vertAlign w:val="baseline"/>
                              </w:rPr>
                              <w:tab/>
                            </w:r>
                            <w:r>
                              <w:rPr>
                                <w:rFonts w:hint="default" w:ascii="Times New Roman" w:hAnsi="Times New Roman" w:eastAsia="Times New Roman" w:cs="Times New Roman"/>
                                <w:b w:val="0"/>
                                <w:i w:val="0"/>
                                <w:smallCaps w:val="0"/>
                                <w:strike w:val="0"/>
                                <w:color w:val="000000"/>
                                <w:sz w:val="26"/>
                                <w:vertAlign w:val="baseline"/>
                                <w:lang w:val="en-US"/>
                              </w:rPr>
                              <w:t>20110449</w:t>
                            </w:r>
                          </w:p>
                          <w:p>
                            <w:pPr>
                              <w:spacing w:before="0" w:after="160" w:line="258" w:lineRule="auto"/>
                              <w:ind w:left="0" w:right="0" w:firstLine="0"/>
                              <w:jc w:val="left"/>
                              <w:rPr>
                                <w:rFonts w:hint="default"/>
                                <w:lang w:val="en-US"/>
                              </w:rPr>
                            </w:pPr>
                            <w:r>
                              <w:rPr>
                                <w:rFonts w:hint="default" w:ascii="Times New Roman" w:hAnsi="Times New Roman" w:eastAsia="Times New Roman" w:cs="Times New Roman"/>
                                <w:b w:val="0"/>
                                <w:i w:val="0"/>
                                <w:smallCaps w:val="0"/>
                                <w:strike w:val="0"/>
                                <w:color w:val="000000"/>
                                <w:sz w:val="26"/>
                                <w:vertAlign w:val="baseline"/>
                                <w:lang w:val="en-US"/>
                              </w:rPr>
                              <w:t>Nguyễn Như Sâm</w:t>
                            </w:r>
                            <w:r>
                              <w:rPr>
                                <w:rFonts w:hint="default" w:ascii="Times New Roman" w:hAnsi="Times New Roman" w:eastAsia="Times New Roman" w:cs="Times New Roman"/>
                                <w:b w:val="0"/>
                                <w:i w:val="0"/>
                                <w:smallCaps w:val="0"/>
                                <w:strike w:val="0"/>
                                <w:color w:val="000000"/>
                                <w:sz w:val="26"/>
                                <w:vertAlign w:val="baseline"/>
                                <w:lang w:val="en-US"/>
                              </w:rPr>
                              <w:tab/>
                            </w:r>
                            <w:r>
                              <w:rPr>
                                <w:rFonts w:hint="default" w:ascii="Times New Roman" w:hAnsi="Times New Roman" w:eastAsia="Times New Roman" w:cs="Times New Roman"/>
                                <w:b w:val="0"/>
                                <w:i w:val="0"/>
                                <w:smallCaps w:val="0"/>
                                <w:strike w:val="0"/>
                                <w:color w:val="000000"/>
                                <w:sz w:val="26"/>
                                <w:vertAlign w:val="baseline"/>
                                <w:lang w:val="en-US"/>
                              </w:rPr>
                              <w:tab/>
                            </w:r>
                            <w:r>
                              <w:rPr>
                                <w:rFonts w:ascii="Times New Roman" w:hAnsi="Times New Roman" w:eastAsia="Times New Roman" w:cs="Times New Roman"/>
                                <w:b w:val="0"/>
                                <w:i w:val="0"/>
                                <w:smallCaps w:val="0"/>
                                <w:strike w:val="0"/>
                                <w:color w:val="000000"/>
                                <w:sz w:val="26"/>
                                <w:vertAlign w:val="baseline"/>
                              </w:rPr>
                              <w:tab/>
                            </w:r>
                            <w:r>
                              <w:rPr>
                                <w:rFonts w:hint="default" w:ascii="Times New Roman" w:hAnsi="Times New Roman" w:eastAsia="Times New Roman" w:cs="Times New Roman"/>
                                <w:b w:val="0"/>
                                <w:i w:val="0"/>
                                <w:smallCaps w:val="0"/>
                                <w:strike w:val="0"/>
                                <w:color w:val="000000"/>
                                <w:sz w:val="26"/>
                                <w:vertAlign w:val="baseline"/>
                                <w:lang w:val="en-US"/>
                              </w:rPr>
                              <w:t>20110557</w:t>
                            </w:r>
                          </w:p>
                          <w:p>
                            <w:pPr>
                              <w:spacing w:before="0" w:after="160" w:line="258" w:lineRule="auto"/>
                              <w:ind w:left="0" w:right="0" w:firstLine="0"/>
                              <w:jc w:val="left"/>
                              <w:rPr>
                                <w:rFonts w:hint="default"/>
                                <w:lang w:val="en-US"/>
                              </w:rPr>
                            </w:pPr>
                            <w:r>
                              <w:rPr>
                                <w:rFonts w:hint="default" w:ascii="Times New Roman" w:hAnsi="Times New Roman" w:eastAsia="Times New Roman" w:cs="Times New Roman"/>
                                <w:b w:val="0"/>
                                <w:i w:val="0"/>
                                <w:smallCaps w:val="0"/>
                                <w:strike w:val="0"/>
                                <w:color w:val="000000"/>
                                <w:sz w:val="26"/>
                                <w:vertAlign w:val="baseline"/>
                                <w:lang w:val="en-US"/>
                              </w:rPr>
                              <w:t>Trần Đức Long</w:t>
                            </w:r>
                            <w:r>
                              <w:rPr>
                                <w:rFonts w:hint="default" w:ascii="Times New Roman" w:hAnsi="Times New Roman" w:eastAsia="Times New Roman" w:cs="Times New Roman"/>
                                <w:b w:val="0"/>
                                <w:i w:val="0"/>
                                <w:smallCaps w:val="0"/>
                                <w:strike w:val="0"/>
                                <w:color w:val="000000"/>
                                <w:sz w:val="26"/>
                                <w:vertAlign w:val="baseline"/>
                                <w:lang w:val="en-US"/>
                              </w:rPr>
                              <w:tab/>
                            </w:r>
                            <w:r>
                              <w:rPr>
                                <w:rFonts w:ascii="Times New Roman" w:hAnsi="Times New Roman" w:eastAsia="Times New Roman" w:cs="Times New Roman"/>
                                <w:b w:val="0"/>
                                <w:i w:val="0"/>
                                <w:smallCaps w:val="0"/>
                                <w:strike w:val="0"/>
                                <w:color w:val="000000"/>
                                <w:sz w:val="26"/>
                                <w:vertAlign w:val="baseline"/>
                              </w:rPr>
                              <w:tab/>
                            </w:r>
                            <w:r>
                              <w:rPr>
                                <w:rFonts w:ascii="Times New Roman" w:hAnsi="Times New Roman" w:eastAsia="Times New Roman" w:cs="Times New Roman"/>
                                <w:b w:val="0"/>
                                <w:i w:val="0"/>
                                <w:smallCaps w:val="0"/>
                                <w:strike w:val="0"/>
                                <w:color w:val="000000"/>
                                <w:sz w:val="26"/>
                                <w:vertAlign w:val="baseline"/>
                              </w:rPr>
                              <w:t xml:space="preserve"> </w:t>
                            </w:r>
                            <w:r>
                              <w:rPr>
                                <w:rFonts w:ascii="Times New Roman" w:hAnsi="Times New Roman" w:eastAsia="Times New Roman" w:cs="Times New Roman"/>
                                <w:b w:val="0"/>
                                <w:i w:val="0"/>
                                <w:smallCaps w:val="0"/>
                                <w:strike w:val="0"/>
                                <w:color w:val="000000"/>
                                <w:sz w:val="26"/>
                                <w:vertAlign w:val="baseline"/>
                              </w:rPr>
                              <w:tab/>
                            </w:r>
                            <w:r>
                              <w:rPr>
                                <w:rFonts w:hint="default" w:ascii="Times New Roman" w:hAnsi="Times New Roman" w:eastAsia="Times New Roman" w:cs="Times New Roman"/>
                                <w:b w:val="0"/>
                                <w:i w:val="0"/>
                                <w:smallCaps w:val="0"/>
                                <w:strike w:val="0"/>
                                <w:color w:val="000000"/>
                                <w:sz w:val="26"/>
                                <w:vertAlign w:val="baseline"/>
                                <w:lang w:val="en-US"/>
                              </w:rPr>
                              <w:t>20110058</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207pt;margin-top:0pt;height:90.3pt;width:276.3pt;z-index:251660288;mso-width-relative:page;mso-height-relative:page;" fillcolor="#FFFFFF [3201]" filled="t" stroked="t" coordsize="21600,21600" o:gfxdata="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CNn+lbWAAAACAEAAA8AAAAAAAAAAQAgAAAAIgAAAGRycy9k&#10;b3ducmV2LnhtbFBLAQIUABQAAAAIAIdO4kBi+dw0PQIAALgEAAAOAAAAAAAAAAEAIAAAACUBAABk&#10;cnMvZTJvRG9jLnhtbFBLBQYAAAAABgAGAFkBAADUBQAAAAA=&#10;">
                <v:fill on="t" focussize="0,0"/>
                <v:stroke color="#FFFFFF [3201]" joinstyle="round"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left"/>
                        <w:rPr>
                          <w:rFonts w:hint="default"/>
                          <w:lang w:val="en-US"/>
                        </w:rPr>
                      </w:pPr>
                      <w:r>
                        <w:rPr>
                          <w:rFonts w:hint="default" w:ascii="Times New Roman" w:hAnsi="Times New Roman" w:eastAsia="Times New Roman" w:cs="Times New Roman"/>
                          <w:b w:val="0"/>
                          <w:i w:val="0"/>
                          <w:smallCaps w:val="0"/>
                          <w:strike w:val="0"/>
                          <w:color w:val="000000"/>
                          <w:sz w:val="26"/>
                          <w:vertAlign w:val="baseline"/>
                          <w:lang w:val="en-US"/>
                        </w:rPr>
                        <w:t>Vũ Mạnh Cường</w:t>
                      </w:r>
                      <w:r>
                        <w:rPr>
                          <w:rFonts w:ascii="Times New Roman" w:hAnsi="Times New Roman" w:eastAsia="Times New Roman" w:cs="Times New Roman"/>
                          <w:b w:val="0"/>
                          <w:i w:val="0"/>
                          <w:smallCaps w:val="0"/>
                          <w:strike w:val="0"/>
                          <w:color w:val="000000"/>
                          <w:sz w:val="26"/>
                          <w:vertAlign w:val="baseline"/>
                        </w:rPr>
                        <w:tab/>
                      </w:r>
                      <w:r>
                        <w:rPr>
                          <w:rFonts w:ascii="Times New Roman" w:hAnsi="Times New Roman" w:eastAsia="Times New Roman" w:cs="Times New Roman"/>
                          <w:b w:val="0"/>
                          <w:i w:val="0"/>
                          <w:smallCaps w:val="0"/>
                          <w:strike w:val="0"/>
                          <w:color w:val="000000"/>
                          <w:sz w:val="26"/>
                          <w:vertAlign w:val="baseline"/>
                        </w:rPr>
                        <w:tab/>
                      </w:r>
                      <w:r>
                        <w:rPr>
                          <w:rFonts w:ascii="Times New Roman" w:hAnsi="Times New Roman" w:eastAsia="Times New Roman" w:cs="Times New Roman"/>
                          <w:b w:val="0"/>
                          <w:i w:val="0"/>
                          <w:smallCaps w:val="0"/>
                          <w:strike w:val="0"/>
                          <w:color w:val="000000"/>
                          <w:sz w:val="26"/>
                          <w:vertAlign w:val="baseline"/>
                        </w:rPr>
                        <w:t xml:space="preserve"> </w:t>
                      </w:r>
                      <w:r>
                        <w:rPr>
                          <w:rFonts w:ascii="Times New Roman" w:hAnsi="Times New Roman" w:eastAsia="Times New Roman" w:cs="Times New Roman"/>
                          <w:b w:val="0"/>
                          <w:i w:val="0"/>
                          <w:smallCaps w:val="0"/>
                          <w:strike w:val="0"/>
                          <w:color w:val="000000"/>
                          <w:sz w:val="26"/>
                          <w:vertAlign w:val="baseline"/>
                        </w:rPr>
                        <w:tab/>
                      </w:r>
                      <w:r>
                        <w:rPr>
                          <w:rFonts w:hint="default" w:ascii="Times New Roman" w:hAnsi="Times New Roman" w:eastAsia="Times New Roman" w:cs="Times New Roman"/>
                          <w:b w:val="0"/>
                          <w:i w:val="0"/>
                          <w:smallCaps w:val="0"/>
                          <w:strike w:val="0"/>
                          <w:color w:val="000000"/>
                          <w:sz w:val="26"/>
                          <w:vertAlign w:val="baseline"/>
                          <w:lang w:val="en-US"/>
                        </w:rPr>
                        <w:t>20110449</w:t>
                      </w:r>
                    </w:p>
                    <w:p>
                      <w:pPr>
                        <w:spacing w:before="0" w:after="160" w:line="258" w:lineRule="auto"/>
                        <w:ind w:left="0" w:right="0" w:firstLine="0"/>
                        <w:jc w:val="left"/>
                        <w:rPr>
                          <w:rFonts w:hint="default"/>
                          <w:lang w:val="en-US"/>
                        </w:rPr>
                      </w:pPr>
                      <w:r>
                        <w:rPr>
                          <w:rFonts w:hint="default" w:ascii="Times New Roman" w:hAnsi="Times New Roman" w:eastAsia="Times New Roman" w:cs="Times New Roman"/>
                          <w:b w:val="0"/>
                          <w:i w:val="0"/>
                          <w:smallCaps w:val="0"/>
                          <w:strike w:val="0"/>
                          <w:color w:val="000000"/>
                          <w:sz w:val="26"/>
                          <w:vertAlign w:val="baseline"/>
                          <w:lang w:val="en-US"/>
                        </w:rPr>
                        <w:t>Nguyễn Như Sâm</w:t>
                      </w:r>
                      <w:r>
                        <w:rPr>
                          <w:rFonts w:hint="default" w:ascii="Times New Roman" w:hAnsi="Times New Roman" w:eastAsia="Times New Roman" w:cs="Times New Roman"/>
                          <w:b w:val="0"/>
                          <w:i w:val="0"/>
                          <w:smallCaps w:val="0"/>
                          <w:strike w:val="0"/>
                          <w:color w:val="000000"/>
                          <w:sz w:val="26"/>
                          <w:vertAlign w:val="baseline"/>
                          <w:lang w:val="en-US"/>
                        </w:rPr>
                        <w:tab/>
                      </w:r>
                      <w:r>
                        <w:rPr>
                          <w:rFonts w:hint="default" w:ascii="Times New Roman" w:hAnsi="Times New Roman" w:eastAsia="Times New Roman" w:cs="Times New Roman"/>
                          <w:b w:val="0"/>
                          <w:i w:val="0"/>
                          <w:smallCaps w:val="0"/>
                          <w:strike w:val="0"/>
                          <w:color w:val="000000"/>
                          <w:sz w:val="26"/>
                          <w:vertAlign w:val="baseline"/>
                          <w:lang w:val="en-US"/>
                        </w:rPr>
                        <w:tab/>
                      </w:r>
                      <w:r>
                        <w:rPr>
                          <w:rFonts w:ascii="Times New Roman" w:hAnsi="Times New Roman" w:eastAsia="Times New Roman" w:cs="Times New Roman"/>
                          <w:b w:val="0"/>
                          <w:i w:val="0"/>
                          <w:smallCaps w:val="0"/>
                          <w:strike w:val="0"/>
                          <w:color w:val="000000"/>
                          <w:sz w:val="26"/>
                          <w:vertAlign w:val="baseline"/>
                        </w:rPr>
                        <w:tab/>
                      </w:r>
                      <w:r>
                        <w:rPr>
                          <w:rFonts w:hint="default" w:ascii="Times New Roman" w:hAnsi="Times New Roman" w:eastAsia="Times New Roman" w:cs="Times New Roman"/>
                          <w:b w:val="0"/>
                          <w:i w:val="0"/>
                          <w:smallCaps w:val="0"/>
                          <w:strike w:val="0"/>
                          <w:color w:val="000000"/>
                          <w:sz w:val="26"/>
                          <w:vertAlign w:val="baseline"/>
                          <w:lang w:val="en-US"/>
                        </w:rPr>
                        <w:t>20110557</w:t>
                      </w:r>
                    </w:p>
                    <w:p>
                      <w:pPr>
                        <w:spacing w:before="0" w:after="160" w:line="258" w:lineRule="auto"/>
                        <w:ind w:left="0" w:right="0" w:firstLine="0"/>
                        <w:jc w:val="left"/>
                        <w:rPr>
                          <w:rFonts w:hint="default"/>
                          <w:lang w:val="en-US"/>
                        </w:rPr>
                      </w:pPr>
                      <w:r>
                        <w:rPr>
                          <w:rFonts w:hint="default" w:ascii="Times New Roman" w:hAnsi="Times New Roman" w:eastAsia="Times New Roman" w:cs="Times New Roman"/>
                          <w:b w:val="0"/>
                          <w:i w:val="0"/>
                          <w:smallCaps w:val="0"/>
                          <w:strike w:val="0"/>
                          <w:color w:val="000000"/>
                          <w:sz w:val="26"/>
                          <w:vertAlign w:val="baseline"/>
                          <w:lang w:val="en-US"/>
                        </w:rPr>
                        <w:t>Trần Đức Long</w:t>
                      </w:r>
                      <w:r>
                        <w:rPr>
                          <w:rFonts w:hint="default" w:ascii="Times New Roman" w:hAnsi="Times New Roman" w:eastAsia="Times New Roman" w:cs="Times New Roman"/>
                          <w:b w:val="0"/>
                          <w:i w:val="0"/>
                          <w:smallCaps w:val="0"/>
                          <w:strike w:val="0"/>
                          <w:color w:val="000000"/>
                          <w:sz w:val="26"/>
                          <w:vertAlign w:val="baseline"/>
                          <w:lang w:val="en-US"/>
                        </w:rPr>
                        <w:tab/>
                      </w:r>
                      <w:r>
                        <w:rPr>
                          <w:rFonts w:ascii="Times New Roman" w:hAnsi="Times New Roman" w:eastAsia="Times New Roman" w:cs="Times New Roman"/>
                          <w:b w:val="0"/>
                          <w:i w:val="0"/>
                          <w:smallCaps w:val="0"/>
                          <w:strike w:val="0"/>
                          <w:color w:val="000000"/>
                          <w:sz w:val="26"/>
                          <w:vertAlign w:val="baseline"/>
                        </w:rPr>
                        <w:tab/>
                      </w:r>
                      <w:r>
                        <w:rPr>
                          <w:rFonts w:ascii="Times New Roman" w:hAnsi="Times New Roman" w:eastAsia="Times New Roman" w:cs="Times New Roman"/>
                          <w:b w:val="0"/>
                          <w:i w:val="0"/>
                          <w:smallCaps w:val="0"/>
                          <w:strike w:val="0"/>
                          <w:color w:val="000000"/>
                          <w:sz w:val="26"/>
                          <w:vertAlign w:val="baseline"/>
                        </w:rPr>
                        <w:t xml:space="preserve"> </w:t>
                      </w:r>
                      <w:r>
                        <w:rPr>
                          <w:rFonts w:ascii="Times New Roman" w:hAnsi="Times New Roman" w:eastAsia="Times New Roman" w:cs="Times New Roman"/>
                          <w:b w:val="0"/>
                          <w:i w:val="0"/>
                          <w:smallCaps w:val="0"/>
                          <w:strike w:val="0"/>
                          <w:color w:val="000000"/>
                          <w:sz w:val="26"/>
                          <w:vertAlign w:val="baseline"/>
                        </w:rPr>
                        <w:tab/>
                      </w:r>
                      <w:r>
                        <w:rPr>
                          <w:rFonts w:hint="default" w:ascii="Times New Roman" w:hAnsi="Times New Roman" w:eastAsia="Times New Roman" w:cs="Times New Roman"/>
                          <w:b w:val="0"/>
                          <w:i w:val="0"/>
                          <w:smallCaps w:val="0"/>
                          <w:strike w:val="0"/>
                          <w:color w:val="000000"/>
                          <w:sz w:val="26"/>
                          <w:vertAlign w:val="baseline"/>
                          <w:lang w:val="en-US"/>
                        </w:rPr>
                        <w:t>20110058</w:t>
                      </w:r>
                    </w:p>
                  </w:txbxContent>
                </v:textbox>
              </v:rect>
            </w:pict>
          </mc:Fallback>
        </mc:AlternateContent>
      </w:r>
    </w:p>
    <w:p>
      <w:pPr>
        <w:spacing w:after="0" w:line="360" w:lineRule="auto"/>
        <w:rPr>
          <w:rFonts w:ascii="Times New Roman" w:hAnsi="Times New Roman" w:eastAsia="Times New Roman" w:cs="Times New Roman"/>
          <w:color w:val="2E75B5"/>
          <w:sz w:val="28"/>
          <w:szCs w:val="28"/>
        </w:rPr>
      </w:pPr>
      <w:r>
        <w:br w:type="page"/>
      </w:r>
      <w:bookmarkStart w:id="6" w:name="_heading=h.1fob9te" w:colFirst="0" w:colLast="0"/>
      <w:bookmarkEnd w:id="6"/>
    </w:p>
    <w:p/>
    <w:sdt>
      <w:sdtPr>
        <w:rPr>
          <w:rFonts w:hint="default" w:ascii="Times New Roman" w:hAnsi="Times New Roman" w:eastAsia="SimSun" w:cs="Times New Roman"/>
          <w:b/>
          <w:bCs/>
          <w:sz w:val="26"/>
          <w:szCs w:val="26"/>
          <w:lang w:val="en-US"/>
        </w:rPr>
        <w:id w:val="147454594"/>
        <w15:color w:val="DBDBDB"/>
        <w:docPartObj>
          <w:docPartGallery w:val="Table of Contents"/>
          <w:docPartUnique/>
        </w:docPartObj>
      </w:sdtPr>
      <w:sdtEndPr>
        <w:rPr>
          <w:rFonts w:hint="default" w:ascii="Times New Roman" w:hAnsi="Times New Roman" w:eastAsia="Calibri" w:cs="Times New Roman"/>
          <w:b/>
          <w:bCs/>
          <w:sz w:val="22"/>
          <w:szCs w:val="26"/>
          <w:lang w:val="en-US"/>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b/>
              <w:bCs/>
              <w:sz w:val="26"/>
              <w:szCs w:val="26"/>
              <w:lang w:val="en-US"/>
            </w:rPr>
          </w:pPr>
          <w:r>
            <w:rPr>
              <w:rFonts w:hint="default" w:ascii="Times New Roman" w:hAnsi="Times New Roman" w:eastAsia="SimSun" w:cs="Times New Roman"/>
              <w:b/>
              <w:bCs/>
              <w:sz w:val="26"/>
              <w:szCs w:val="26"/>
              <w:lang w:val="en-US"/>
            </w:rPr>
            <w:t>MỤC LỤC</w:t>
          </w:r>
        </w:p>
        <w:p>
          <w:pPr>
            <w:pStyle w:val="37"/>
            <w:tabs>
              <w:tab w:val="right" w:leader="dot" w:pos="9072"/>
            </w:tabs>
            <w:rPr>
              <w:rFonts w:hint="default" w:ascii="Times New Roman" w:hAnsi="Times New Roman" w:cs="Times New Roman"/>
              <w:b/>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TOC \o "1-2" \h \u </w:instrText>
          </w:r>
          <w:r>
            <w:rPr>
              <w:rFonts w:hint="default" w:ascii="Times New Roman" w:hAnsi="Times New Roman" w:cs="Times New Roman"/>
              <w:sz w:val="26"/>
              <w:szCs w:val="26"/>
            </w:rPr>
            <w:fldChar w:fldCharType="separate"/>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_Toc7768 </w:instrText>
          </w:r>
          <w:r>
            <w:rPr>
              <w:rFonts w:hint="default" w:ascii="Times New Roman" w:hAnsi="Times New Roman" w:cs="Times New Roman"/>
              <w:b/>
              <w:sz w:val="26"/>
              <w:szCs w:val="26"/>
            </w:rPr>
            <w:fldChar w:fldCharType="separate"/>
          </w:r>
          <w:r>
            <w:rPr>
              <w:rFonts w:hint="default" w:ascii="Times New Roman" w:hAnsi="Times New Roman" w:eastAsia="Times New Roman" w:cs="Times New Roman"/>
              <w:b/>
              <w:sz w:val="26"/>
              <w:szCs w:val="26"/>
              <w:rtl w:val="0"/>
            </w:rPr>
            <w:t>LỜI CẢM ƠN</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_Toc7768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3</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pStyle w:val="37"/>
            <w:tabs>
              <w:tab w:val="right" w:leader="dot" w:pos="9072"/>
            </w:tabs>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_Toc17168 </w:instrText>
          </w:r>
          <w:r>
            <w:rPr>
              <w:rFonts w:hint="default" w:ascii="Times New Roman" w:hAnsi="Times New Roman" w:cs="Times New Roman"/>
              <w:b/>
              <w:sz w:val="26"/>
              <w:szCs w:val="26"/>
            </w:rPr>
            <w:fldChar w:fldCharType="separate"/>
          </w:r>
          <w:r>
            <w:rPr>
              <w:rFonts w:hint="default" w:ascii="Times New Roman" w:hAnsi="Times New Roman" w:cs="Times New Roman"/>
              <w:b/>
              <w:bCs/>
              <w:sz w:val="26"/>
              <w:szCs w:val="26"/>
              <w:lang w:val="en-US"/>
            </w:rPr>
            <w:t>PHẦN MỞ ĐẦU</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_Toc17168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5</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pStyle w:val="38"/>
            <w:tabs>
              <w:tab w:val="right" w:leader="dot" w:pos="9072"/>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_Toc29386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tl w:val="0"/>
            </w:rPr>
            <w:t>1. Tính cấp thiết của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_Toc29386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38"/>
            <w:tabs>
              <w:tab w:val="right" w:leader="dot" w:pos="9072"/>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_Toc5929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tl w:val="0"/>
            </w:rPr>
            <w:t>Cơ sở dữ liệu (database) nói chung và cơ sở dữ liệu không quan hệ (noSQL database) nói riêng là một thành phần không thể thiếu trong việc tạo nên các phần mềm ứng dụng hoặc website có như cầu lưu trữ thông tin có thể hoặc không do người dùng nhập vào. Nhờ chúng mà dữ liệu với những insight quan trọng có thể được lưu trữ một cách dễ dàng. Vì vậy mà việc tạo nên một hệ thống có khả năng làm cho việc tương tác đến cơ sở dữ liệu của các lập trình viên trở nên dễ dàng hơn là một việc cấp thiết cần phải được thực hiện.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_Toc5929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38"/>
            <w:tabs>
              <w:tab w:val="right" w:leader="dot" w:pos="9072"/>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_Toc10201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tl w:val="0"/>
            </w:rPr>
            <w:t>2. Đối tượng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_Toc10201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38"/>
            <w:tabs>
              <w:tab w:val="right" w:leader="dot" w:pos="9072"/>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_Toc29456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tl w:val="0"/>
            </w:rPr>
            <w:t>3. Phạm vi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_Toc29456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38"/>
            <w:tabs>
              <w:tab w:val="right" w:leader="dot" w:pos="9072"/>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_Toc30088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tl w:val="0"/>
            </w:rPr>
            <w:t>4. Kết quả dự kiến đạt được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_Toc30088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37"/>
            <w:tabs>
              <w:tab w:val="right" w:leader="dot" w:pos="9072"/>
            </w:tabs>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_Toc28151 </w:instrText>
          </w:r>
          <w:r>
            <w:rPr>
              <w:rFonts w:hint="default" w:ascii="Times New Roman" w:hAnsi="Times New Roman" w:cs="Times New Roman"/>
              <w:b/>
              <w:sz w:val="26"/>
              <w:szCs w:val="26"/>
            </w:rPr>
            <w:fldChar w:fldCharType="separate"/>
          </w:r>
          <w:r>
            <w:rPr>
              <w:rFonts w:hint="default" w:ascii="Times New Roman" w:hAnsi="Times New Roman" w:eastAsia="Times New Roman" w:cs="Times New Roman"/>
              <w:b/>
              <w:sz w:val="26"/>
              <w:szCs w:val="26"/>
              <w:rtl w:val="0"/>
            </w:rPr>
            <w:t>PHẦN NỘI DUNG</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_Toc28151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7</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pStyle w:val="37"/>
            <w:tabs>
              <w:tab w:val="right" w:leader="dot" w:pos="9072"/>
            </w:tabs>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_Toc16531 </w:instrText>
          </w:r>
          <w:r>
            <w:rPr>
              <w:rFonts w:hint="default" w:ascii="Times New Roman" w:hAnsi="Times New Roman" w:cs="Times New Roman"/>
              <w:b/>
              <w:sz w:val="26"/>
              <w:szCs w:val="26"/>
            </w:rPr>
            <w:fldChar w:fldCharType="separate"/>
          </w:r>
          <w:r>
            <w:rPr>
              <w:rFonts w:hint="default" w:ascii="Times New Roman" w:hAnsi="Times New Roman" w:eastAsia="Times New Roman" w:cs="Times New Roman"/>
              <w:b/>
              <w:sz w:val="26"/>
              <w:szCs w:val="26"/>
              <w:rtl w:val="0"/>
            </w:rPr>
            <w:t>CHƯƠNG 1: CƠ SỞ LÝ THUYẾT</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_Toc16531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7</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pStyle w:val="38"/>
            <w:tabs>
              <w:tab w:val="right" w:leader="dot" w:pos="9072"/>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_Toc8888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 xml:space="preserve">1.1 </w:t>
          </w:r>
          <w:r>
            <w:rPr>
              <w:rFonts w:hint="default" w:ascii="Times New Roman" w:hAnsi="Times New Roman" w:eastAsia="Times New Roman" w:cs="Times New Roman"/>
              <w:sz w:val="26"/>
              <w:szCs w:val="26"/>
              <w:rtl w:val="0"/>
            </w:rPr>
            <w:t>Tổng quan về Lambda</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_Toc8888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38"/>
            <w:tabs>
              <w:tab w:val="right" w:leader="dot" w:pos="9072"/>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_Toc1357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 xml:space="preserve">1.2 </w:t>
          </w:r>
          <w:r>
            <w:rPr>
              <w:rFonts w:hint="default" w:ascii="Times New Roman" w:hAnsi="Times New Roman" w:eastAsia="Times New Roman" w:cs="Times New Roman"/>
              <w:sz w:val="26"/>
              <w:szCs w:val="26"/>
              <w:rtl w:val="0"/>
            </w:rPr>
            <w:t>Các tính năng của Lambda</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_Toc1357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38"/>
            <w:tabs>
              <w:tab w:val="right" w:leader="dot" w:pos="9072"/>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_Toc15792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 xml:space="preserve">1.3 </w:t>
          </w:r>
          <w:r>
            <w:rPr>
              <w:rFonts w:hint="default" w:ascii="Times New Roman" w:hAnsi="Times New Roman" w:eastAsia="Times New Roman" w:cs="Times New Roman"/>
              <w:sz w:val="26"/>
              <w:szCs w:val="26"/>
              <w:rtl w:val="0"/>
            </w:rPr>
            <w:t>. Các dịch vụ liên quan đến Lambda</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_Toc15792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38"/>
            <w:tabs>
              <w:tab w:val="right" w:leader="dot" w:pos="9072"/>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_Toc17043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 xml:space="preserve">1.4 </w:t>
          </w:r>
          <w:r>
            <w:rPr>
              <w:rFonts w:hint="default" w:ascii="Times New Roman" w:hAnsi="Times New Roman" w:eastAsia="Times New Roman" w:cs="Times New Roman"/>
              <w:sz w:val="26"/>
              <w:szCs w:val="26"/>
              <w:rtl w:val="0"/>
            </w:rPr>
            <w:t>Tổng quan về DynamoDB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_Toc17043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38"/>
            <w:tabs>
              <w:tab w:val="right" w:leader="dot" w:pos="9072"/>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_Toc32370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 xml:space="preserve">1.5 </w:t>
          </w:r>
          <w:r>
            <w:rPr>
              <w:rFonts w:hint="default" w:ascii="Times New Roman" w:hAnsi="Times New Roman" w:eastAsia="Times New Roman" w:cs="Times New Roman"/>
              <w:sz w:val="26"/>
              <w:szCs w:val="26"/>
              <w:rtl w:val="0"/>
            </w:rPr>
            <w:t>. Các tính năng, dịch vụ liên quan đến DynamoDB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_Toc32370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37"/>
            <w:tabs>
              <w:tab w:val="right" w:leader="dot" w:pos="9072"/>
            </w:tabs>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_Toc11568 </w:instrText>
          </w:r>
          <w:r>
            <w:rPr>
              <w:rFonts w:hint="default" w:ascii="Times New Roman" w:hAnsi="Times New Roman" w:cs="Times New Roman"/>
              <w:b/>
              <w:sz w:val="26"/>
              <w:szCs w:val="26"/>
            </w:rPr>
            <w:fldChar w:fldCharType="separate"/>
          </w:r>
          <w:r>
            <w:rPr>
              <w:rFonts w:hint="default" w:ascii="Times New Roman" w:hAnsi="Times New Roman" w:eastAsia="Times New Roman" w:cs="Times New Roman"/>
              <w:b/>
              <w:sz w:val="26"/>
              <w:szCs w:val="26"/>
            </w:rPr>
            <w:t xml:space="preserve">1.6 </w:t>
          </w:r>
          <w:r>
            <w:rPr>
              <w:rFonts w:hint="default" w:ascii="Times New Roman" w:hAnsi="Times New Roman" w:eastAsia="Times New Roman" w:cs="Times New Roman"/>
              <w:b/>
              <w:sz w:val="26"/>
              <w:szCs w:val="26"/>
              <w:rtl w:val="0"/>
            </w:rPr>
            <w:t>. Tại sao nên sữ dụng Dynamodb?</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_Toc11568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9</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pStyle w:val="37"/>
            <w:tabs>
              <w:tab w:val="right" w:leader="dot" w:pos="9072"/>
            </w:tabs>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_Toc29723 </w:instrText>
          </w:r>
          <w:r>
            <w:rPr>
              <w:rFonts w:hint="default" w:ascii="Times New Roman" w:hAnsi="Times New Roman" w:cs="Times New Roman"/>
              <w:b/>
              <w:sz w:val="26"/>
              <w:szCs w:val="26"/>
            </w:rPr>
            <w:fldChar w:fldCharType="separate"/>
          </w:r>
          <w:r>
            <w:rPr>
              <w:rFonts w:hint="default" w:ascii="Times New Roman" w:hAnsi="Times New Roman" w:eastAsia="Times New Roman" w:cs="Times New Roman"/>
              <w:b/>
              <w:sz w:val="26"/>
              <w:szCs w:val="26"/>
              <w:rtl w:val="0"/>
            </w:rPr>
            <w:t>CHƯƠNG 2: THỰC HIỆN</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_Toc29723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11</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pStyle w:val="38"/>
            <w:tabs>
              <w:tab w:val="right" w:leader="dot" w:pos="9072"/>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_Toc30551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tl w:val="0"/>
            </w:rPr>
            <w:t>2.1 Cài đặt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_Toc30551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38"/>
            <w:tabs>
              <w:tab w:val="right" w:leader="dot" w:pos="9072"/>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_Toc12630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i/>
              <w:sz w:val="26"/>
              <w:szCs w:val="26"/>
              <w:rtl w:val="0"/>
            </w:rPr>
            <w:t>2.1.1 Cài đặt Function Lamda</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_Toc12630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38"/>
            <w:tabs>
              <w:tab w:val="right" w:leader="dot" w:pos="9072"/>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_Toc5427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i/>
              <w:sz w:val="26"/>
              <w:szCs w:val="26"/>
              <w:rtl w:val="0"/>
            </w:rPr>
            <w:t>2.1.2 Cài đặt Simple Queue Service: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_Toc5427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38"/>
            <w:tabs>
              <w:tab w:val="right" w:leader="dot" w:pos="9072"/>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_Toc23875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i/>
              <w:sz w:val="26"/>
              <w:szCs w:val="26"/>
              <w:rtl w:val="0"/>
            </w:rPr>
            <w:t>2.1.3 Setup Web (PHP):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_Toc23875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38"/>
            <w:tabs>
              <w:tab w:val="right" w:leader="dot" w:pos="9072"/>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_Toc28302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 xml:space="preserve">- </w:t>
          </w:r>
          <w:r>
            <w:rPr>
              <w:rFonts w:hint="default" w:ascii="Times New Roman" w:hAnsi="Times New Roman" w:eastAsia="Times New Roman" w:cs="Times New Roman"/>
              <w:sz w:val="26"/>
              <w:szCs w:val="26"/>
              <w:rtl w:val="0"/>
            </w:rPr>
            <w:t>Source Code: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_Toc28302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38"/>
            <w:tabs>
              <w:tab w:val="right" w:leader="dot" w:pos="9072"/>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_Toc28901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tl w:val="0"/>
            </w:rPr>
            <w:t>2.2 Triển khai Project: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_Toc28901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38"/>
            <w:tabs>
              <w:tab w:val="right" w:leader="dot" w:pos="9072"/>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_Toc12069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i/>
              <w:sz w:val="26"/>
              <w:szCs w:val="26"/>
              <w:rtl w:val="0"/>
            </w:rPr>
            <w:t>2.2.1.  Local:</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_Toc12069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38"/>
            <w:tabs>
              <w:tab w:val="right" w:leader="dot" w:pos="9072"/>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_Toc11466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i/>
              <w:sz w:val="26"/>
              <w:szCs w:val="26"/>
              <w:rtl w:val="0"/>
            </w:rPr>
            <w:t>2.2.2. EC2:</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_Toc11466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38"/>
            <w:tabs>
              <w:tab w:val="right" w:leader="dot" w:pos="9072"/>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_Toc12832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tl w:val="0"/>
            </w:rPr>
            <w:t>2.3 Thiết kế DynamoDB minh họa cho việc tương tác: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_Toc12832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37"/>
            <w:tabs>
              <w:tab w:val="right" w:leader="dot" w:pos="9072"/>
            </w:tabs>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_Toc28923 </w:instrText>
          </w:r>
          <w:r>
            <w:rPr>
              <w:rFonts w:hint="default" w:ascii="Times New Roman" w:hAnsi="Times New Roman" w:cs="Times New Roman"/>
              <w:b/>
              <w:sz w:val="26"/>
              <w:szCs w:val="26"/>
            </w:rPr>
            <w:fldChar w:fldCharType="separate"/>
          </w:r>
          <w:r>
            <w:rPr>
              <w:rFonts w:hint="default" w:ascii="Times New Roman" w:hAnsi="Times New Roman" w:eastAsia="Times New Roman" w:cs="Times New Roman"/>
              <w:b/>
              <w:sz w:val="26"/>
              <w:szCs w:val="26"/>
              <w:rtl w:val="0"/>
            </w:rPr>
            <w:t>Danh sách các bảng</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_Toc28923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22</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pStyle w:val="37"/>
            <w:tabs>
              <w:tab w:val="right" w:leader="dot" w:pos="9072"/>
            </w:tabs>
            <w:rPr>
              <w:rFonts w:hint="default" w:ascii="Times New Roman" w:hAnsi="Times New Roman" w:cs="Times New Roman"/>
              <w:b/>
              <w:sz w:val="26"/>
              <w:szCs w:val="26"/>
            </w:rPr>
          </w:pP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HYPERLINK \l _Toc10950 </w:instrText>
          </w:r>
          <w:r>
            <w:rPr>
              <w:rFonts w:hint="default" w:ascii="Times New Roman" w:hAnsi="Times New Roman" w:cs="Times New Roman"/>
              <w:b/>
              <w:sz w:val="26"/>
              <w:szCs w:val="26"/>
            </w:rPr>
            <w:fldChar w:fldCharType="separate"/>
          </w:r>
          <w:r>
            <w:rPr>
              <w:rFonts w:hint="default" w:ascii="Times New Roman" w:hAnsi="Times New Roman" w:eastAsia="Times New Roman" w:cs="Times New Roman"/>
              <w:b/>
              <w:sz w:val="26"/>
              <w:szCs w:val="26"/>
              <w:rtl w:val="0"/>
            </w:rPr>
            <w:t>PHẦN KẾT LUẬN</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_Toc10950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22</w:t>
          </w:r>
          <w:r>
            <w:rPr>
              <w:rFonts w:hint="default" w:ascii="Times New Roman" w:hAnsi="Times New Roman" w:cs="Times New Roman"/>
              <w:b/>
              <w:sz w:val="26"/>
              <w:szCs w:val="26"/>
            </w:rPr>
            <w:fldChar w:fldCharType="end"/>
          </w:r>
          <w:r>
            <w:rPr>
              <w:rFonts w:hint="default" w:ascii="Times New Roman" w:hAnsi="Times New Roman" w:cs="Times New Roman"/>
              <w:b/>
              <w:sz w:val="26"/>
              <w:szCs w:val="26"/>
            </w:rPr>
            <w:fldChar w:fldCharType="end"/>
          </w:r>
        </w:p>
        <w:p>
          <w:pPr>
            <w:pStyle w:val="38"/>
            <w:tabs>
              <w:tab w:val="right" w:leader="dot" w:pos="9072"/>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_Toc12672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 xml:space="preserve">1. </w:t>
          </w:r>
          <w:r>
            <w:rPr>
              <w:rFonts w:hint="default" w:ascii="Times New Roman" w:hAnsi="Times New Roman" w:eastAsia="Times New Roman" w:cs="Times New Roman"/>
              <w:sz w:val="26"/>
              <w:szCs w:val="26"/>
              <w:rtl w:val="0"/>
            </w:rPr>
            <w:t>Kết quả đạt được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_Toc12672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38"/>
            <w:tabs>
              <w:tab w:val="right" w:leader="dot" w:pos="9072"/>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_Toc31598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i/>
              <w:sz w:val="26"/>
              <w:szCs w:val="26"/>
              <w:rtl w:val="0"/>
            </w:rPr>
            <w:t>1.1. Kiến thức tìm hiểu được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_Toc31598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38"/>
            <w:tabs>
              <w:tab w:val="right" w:leader="dot" w:pos="9072"/>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_Toc21503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i/>
              <w:sz w:val="26"/>
              <w:szCs w:val="26"/>
              <w:rtl w:val="0"/>
            </w:rPr>
            <w:t>1.2. Chương trình đã làm được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_Toc21503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38"/>
            <w:tabs>
              <w:tab w:val="right" w:leader="dot" w:pos="9072"/>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_Toc29997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 xml:space="preserve">2. </w:t>
          </w:r>
          <w:r>
            <w:rPr>
              <w:rFonts w:hint="default" w:ascii="Times New Roman" w:hAnsi="Times New Roman" w:eastAsia="Times New Roman" w:cs="Times New Roman"/>
              <w:sz w:val="26"/>
              <w:szCs w:val="26"/>
              <w:rtl w:val="0"/>
            </w:rPr>
            <w:t>Ưu điểm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_Toc29997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38"/>
            <w:tabs>
              <w:tab w:val="right" w:leader="dot" w:pos="9072"/>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_Toc26420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 xml:space="preserve">3. </w:t>
          </w:r>
          <w:r>
            <w:rPr>
              <w:rFonts w:hint="default" w:ascii="Times New Roman" w:hAnsi="Times New Roman" w:eastAsia="Times New Roman" w:cs="Times New Roman"/>
              <w:sz w:val="26"/>
              <w:szCs w:val="26"/>
              <w:rtl w:val="0"/>
            </w:rPr>
            <w:t>Nhược điểm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_Toc26420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38"/>
            <w:tabs>
              <w:tab w:val="right" w:leader="dot" w:pos="9072"/>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_Toc19931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 xml:space="preserve">4. </w:t>
          </w:r>
          <w:r>
            <w:rPr>
              <w:rFonts w:hint="default" w:ascii="Times New Roman" w:hAnsi="Times New Roman" w:eastAsia="Times New Roman" w:cs="Times New Roman"/>
              <w:sz w:val="26"/>
              <w:szCs w:val="26"/>
              <w:rtl w:val="0"/>
            </w:rPr>
            <w:t>Hướng phát triển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_Toc19931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spacing w:line="360" w:lineRule="auto"/>
            <w:ind w:firstLine="567"/>
            <w:rPr>
              <w:rFonts w:hint="default" w:ascii="Times New Roman" w:hAnsi="Times New Roman" w:cs="Times New Roman"/>
              <w:sz w:val="26"/>
              <w:szCs w:val="26"/>
            </w:rPr>
          </w:pPr>
          <w:r>
            <w:rPr>
              <w:rFonts w:hint="default" w:ascii="Times New Roman" w:hAnsi="Times New Roman" w:cs="Times New Roman"/>
              <w:b/>
              <w:sz w:val="26"/>
              <w:szCs w:val="26"/>
            </w:rPr>
            <w:fldChar w:fldCharType="end"/>
          </w:r>
        </w:p>
      </w:sdtContent>
    </w:sdt>
    <w:p>
      <w:pPr>
        <w:spacing w:line="360" w:lineRule="auto"/>
        <w:ind w:firstLine="567"/>
        <w:rPr>
          <w:rFonts w:hint="default" w:ascii="Times New Roman" w:hAnsi="Times New Roman" w:cs="Times New Roman"/>
          <w:sz w:val="26"/>
          <w:szCs w:val="26"/>
        </w:rPr>
      </w:pPr>
    </w:p>
    <w:p>
      <w:pPr>
        <w:spacing w:line="360" w:lineRule="auto"/>
        <w:ind w:firstLine="567"/>
        <w:rPr>
          <w:rFonts w:hint="default" w:ascii="Times New Roman" w:hAnsi="Times New Roman" w:cs="Times New Roman"/>
          <w:sz w:val="26"/>
          <w:szCs w:val="26"/>
        </w:rPr>
      </w:pPr>
    </w:p>
    <w:p>
      <w:pPr>
        <w:spacing w:line="360" w:lineRule="auto"/>
        <w:rPr>
          <w:rFonts w:hint="default" w:ascii="Times New Roman" w:hAnsi="Times New Roman" w:cs="Times New Roman"/>
          <w:sz w:val="26"/>
          <w:szCs w:val="26"/>
        </w:rPr>
      </w:pPr>
    </w:p>
    <w:p>
      <w:pPr>
        <w:spacing w:line="360" w:lineRule="auto"/>
        <w:jc w:val="center"/>
        <w:outlineLvl w:val="0"/>
        <w:rPr>
          <w:rFonts w:hint="default" w:ascii="Times New Roman" w:hAnsi="Times New Roman" w:cs="Times New Roman"/>
          <w:b/>
          <w:bCs/>
          <w:sz w:val="26"/>
          <w:szCs w:val="26"/>
          <w:lang w:val="en-US"/>
        </w:rPr>
      </w:pPr>
      <w:bookmarkStart w:id="7" w:name="_Toc31893"/>
      <w:bookmarkStart w:id="8" w:name="_Toc17168"/>
      <w:r>
        <w:rPr>
          <w:rFonts w:hint="default" w:ascii="Times New Roman" w:hAnsi="Times New Roman" w:cs="Times New Roman"/>
          <w:b/>
          <w:bCs/>
          <w:sz w:val="26"/>
          <w:szCs w:val="26"/>
          <w:lang w:val="en-US"/>
        </w:rPr>
        <w:t>PHẦN MỞ ĐẦU</w:t>
      </w:r>
      <w:bookmarkEnd w:id="7"/>
      <w:bookmarkEnd w:id="8"/>
    </w:p>
    <w:p>
      <w:pPr>
        <w:spacing w:line="360" w:lineRule="auto"/>
        <w:rPr>
          <w:rFonts w:hint="default" w:ascii="Times New Roman" w:hAnsi="Times New Roman" w:eastAsia="Times New Roman" w:cs="Times New Roman"/>
          <w:b/>
          <w:color w:val="000000"/>
          <w:sz w:val="26"/>
          <w:szCs w:val="26"/>
          <w:rtl w:val="0"/>
        </w:rPr>
      </w:pPr>
      <w:r>
        <w:rPr>
          <w:rFonts w:hint="default" w:ascii="Times New Roman" w:hAnsi="Times New Roman" w:cs="Times New Roman"/>
          <w:sz w:val="26"/>
          <w:szCs w:val="26"/>
        </w:rPr>
        <w:t xml:space="preserve">Ngày nay, các ứng dụng công nghệ thông tin đã được áp dụng trong mọi lĩnh vực nghiên cứu khoa học kĩ thuật cũng như trong đời sống, máy tính trở thành công cụ trợ giúp đắc lực cho con người trong lưu trữ, phân tích và xử lý thông tin. Ở nước ta, cùng với sự phát triển chung của nền kinh tế, tin học đang ngày được ứng dụng rộng rãi trong công tác quản lý và từng bước khẳng định sức mạnh cũng như vị trí quan trọng của mình. </w:t>
      </w:r>
    </w:p>
    <w:p>
      <w:pPr>
        <w:pStyle w:val="3"/>
        <w:spacing w:before="0" w:line="360" w:lineRule="auto"/>
        <w:outlineLvl w:val="0"/>
        <w:rPr>
          <w:rFonts w:hint="default" w:ascii="Times New Roman" w:hAnsi="Times New Roman" w:eastAsia="Times New Roman" w:cs="Times New Roman"/>
          <w:b/>
          <w:color w:val="000000"/>
          <w:sz w:val="26"/>
          <w:szCs w:val="26"/>
        </w:rPr>
      </w:pPr>
      <w:bookmarkStart w:id="9" w:name="_heading=h.tyjcwt" w:colFirst="0" w:colLast="0"/>
      <w:bookmarkEnd w:id="9"/>
      <w:bookmarkStart w:id="10" w:name="_Toc29386"/>
      <w:bookmarkStart w:id="11" w:name="_Toc2545"/>
      <w:bookmarkStart w:id="12" w:name="_Toc19886"/>
      <w:r>
        <w:rPr>
          <w:rFonts w:hint="default" w:ascii="Times New Roman" w:hAnsi="Times New Roman" w:eastAsia="Times New Roman" w:cs="Times New Roman"/>
          <w:b/>
          <w:color w:val="000000"/>
          <w:sz w:val="26"/>
          <w:szCs w:val="26"/>
          <w:rtl w:val="0"/>
        </w:rPr>
        <w:t>1. Tính cấp thiết của đề tài</w:t>
      </w:r>
      <w:bookmarkEnd w:id="10"/>
      <w:bookmarkEnd w:id="11"/>
      <w:bookmarkEnd w:id="12"/>
    </w:p>
    <w:p>
      <w:pPr>
        <w:pStyle w:val="3"/>
        <w:spacing w:before="0" w:line="360" w:lineRule="auto"/>
        <w:ind w:firstLine="720"/>
        <w:rPr>
          <w:rFonts w:hint="default" w:ascii="Times New Roman" w:hAnsi="Times New Roman" w:eastAsia="Times New Roman" w:cs="Times New Roman"/>
          <w:color w:val="000000"/>
          <w:sz w:val="26"/>
          <w:szCs w:val="26"/>
        </w:rPr>
      </w:pPr>
      <w:bookmarkStart w:id="13" w:name="_heading=h.pamn9ef1kb9" w:colFirst="0" w:colLast="0"/>
      <w:bookmarkEnd w:id="13"/>
      <w:bookmarkStart w:id="14" w:name="_Toc5929"/>
      <w:r>
        <w:rPr>
          <w:rFonts w:hint="default" w:ascii="Times New Roman" w:hAnsi="Times New Roman" w:eastAsia="Times New Roman" w:cs="Times New Roman"/>
          <w:color w:val="000000"/>
          <w:sz w:val="26"/>
          <w:szCs w:val="26"/>
          <w:rtl w:val="0"/>
        </w:rPr>
        <w:t>Cơ sở dữ liệu (database) nói chung và cơ sở dữ liệu không quan hệ (noSQL database) nói riêng là một thành phần không thể thiếu trong việc tạo nên các phần mềm ứng dụng hoặc website có như cầu lưu trữ thông tin có thể hoặc không do người dùng nhập vào. Nhờ chúng mà dữ liệu với những insight quan trọng có thể được lưu trữ một cách dễ dàng. Vì vậy mà việc tạo nên một hệ thống có khả năng làm cho việc tương tác đến cơ sở dữ liệu của các lập trình viên trở nên dễ dàng hơn là một việc cấp thiết cần phải được thực hiện.</w:t>
      </w:r>
      <w:bookmarkEnd w:id="14"/>
    </w:p>
    <w:p>
      <w:pPr>
        <w:pStyle w:val="3"/>
        <w:spacing w:before="0" w:line="360" w:lineRule="auto"/>
        <w:outlineLvl w:val="0"/>
        <w:rPr>
          <w:rFonts w:hint="default" w:ascii="Times New Roman" w:hAnsi="Times New Roman" w:eastAsia="Times New Roman" w:cs="Times New Roman"/>
          <w:b/>
          <w:color w:val="000000"/>
          <w:sz w:val="26"/>
          <w:szCs w:val="26"/>
        </w:rPr>
      </w:pPr>
      <w:bookmarkStart w:id="15" w:name="_heading=h.3dy6vkm" w:colFirst="0" w:colLast="0"/>
      <w:bookmarkEnd w:id="15"/>
      <w:bookmarkStart w:id="16" w:name="_Toc12535"/>
      <w:bookmarkStart w:id="17" w:name="_Toc20390"/>
      <w:bookmarkStart w:id="18" w:name="_Toc10201"/>
      <w:r>
        <w:rPr>
          <w:rFonts w:hint="default" w:ascii="Times New Roman" w:hAnsi="Times New Roman" w:eastAsia="Times New Roman" w:cs="Times New Roman"/>
          <w:b/>
          <w:color w:val="000000"/>
          <w:sz w:val="26"/>
          <w:szCs w:val="26"/>
          <w:rtl w:val="0"/>
        </w:rPr>
        <w:t>2. Đối tượng nghiên cứu</w:t>
      </w:r>
      <w:bookmarkEnd w:id="16"/>
      <w:bookmarkEnd w:id="17"/>
      <w:bookmarkEnd w:id="18"/>
    </w:p>
    <w:p>
      <w:pPr>
        <w:spacing w:after="0" w:line="360" w:lineRule="auto"/>
        <w:ind w:firstLine="284"/>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Đối với đề tài này, đối tượng nghiên cứu là Lambda, DynamoDB. Đồng thời kết hợp với các kiến thức về Front-end và Back-end để tạo một trang web cụ thể.</w:t>
      </w:r>
    </w:p>
    <w:p>
      <w:pPr>
        <w:pStyle w:val="3"/>
        <w:spacing w:before="0" w:line="360" w:lineRule="auto"/>
        <w:outlineLvl w:val="0"/>
        <w:rPr>
          <w:rFonts w:hint="default" w:ascii="Times New Roman" w:hAnsi="Times New Roman" w:eastAsia="Times New Roman" w:cs="Times New Roman"/>
          <w:b/>
          <w:sz w:val="26"/>
          <w:szCs w:val="26"/>
        </w:rPr>
      </w:pPr>
      <w:bookmarkStart w:id="19" w:name="_heading=h.1t3h5sf" w:colFirst="0" w:colLast="0"/>
      <w:bookmarkEnd w:id="19"/>
      <w:bookmarkStart w:id="20" w:name="_Toc1123"/>
      <w:bookmarkStart w:id="21" w:name="_Toc4915"/>
      <w:bookmarkStart w:id="22" w:name="_Toc29456"/>
      <w:r>
        <w:rPr>
          <w:rFonts w:hint="default" w:ascii="Times New Roman" w:hAnsi="Times New Roman" w:eastAsia="Times New Roman" w:cs="Times New Roman"/>
          <w:b/>
          <w:color w:val="000000"/>
          <w:sz w:val="26"/>
          <w:szCs w:val="26"/>
          <w:rtl w:val="0"/>
        </w:rPr>
        <w:t>3. Phạm vi nghiên cứu</w:t>
      </w:r>
      <w:bookmarkEnd w:id="20"/>
      <w:bookmarkEnd w:id="21"/>
      <w:bookmarkEnd w:id="22"/>
    </w:p>
    <w:p>
      <w:pPr>
        <w:spacing w:after="0" w:line="360" w:lineRule="auto"/>
        <w:ind w:firstLine="284"/>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Đề tài này chủ yếu tập trung vào việc kết hợp sử dụng Lambda và DynamoDB nhằm thực hiện các câu truy vấn để thêm, sửa, xóa dữ liệu trên database.</w:t>
      </w:r>
    </w:p>
    <w:p>
      <w:pPr>
        <w:pStyle w:val="3"/>
        <w:spacing w:before="0" w:line="360" w:lineRule="auto"/>
        <w:outlineLvl w:val="0"/>
        <w:rPr>
          <w:rFonts w:hint="default" w:ascii="Times New Roman" w:hAnsi="Times New Roman" w:eastAsia="Times New Roman" w:cs="Times New Roman"/>
          <w:b/>
          <w:color w:val="000000"/>
          <w:sz w:val="26"/>
          <w:szCs w:val="26"/>
        </w:rPr>
      </w:pPr>
      <w:bookmarkStart w:id="23" w:name="_heading=h.4d34og8" w:colFirst="0" w:colLast="0"/>
      <w:bookmarkEnd w:id="23"/>
      <w:bookmarkStart w:id="24" w:name="_Toc17161"/>
      <w:bookmarkStart w:id="25" w:name="_Toc9966"/>
      <w:bookmarkStart w:id="26" w:name="_Toc30088"/>
      <w:r>
        <w:rPr>
          <w:rFonts w:hint="default" w:ascii="Times New Roman" w:hAnsi="Times New Roman" w:eastAsia="Times New Roman" w:cs="Times New Roman"/>
          <w:b/>
          <w:color w:val="000000"/>
          <w:sz w:val="26"/>
          <w:szCs w:val="26"/>
          <w:rtl w:val="0"/>
        </w:rPr>
        <w:t>4. Kết quả dự kiến đạt được</w:t>
      </w:r>
      <w:bookmarkEnd w:id="24"/>
      <w:bookmarkEnd w:id="25"/>
      <w:bookmarkEnd w:id="26"/>
    </w:p>
    <w:p>
      <w:pPr>
        <w:numPr>
          <w:ilvl w:val="0"/>
          <w:numId w:val="1"/>
        </w:numPr>
        <w:spacing w:after="0"/>
        <w:ind w:left="720" w:hanging="36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Cài đặt các giao diện</w:t>
      </w:r>
    </w:p>
    <w:p>
      <w:pPr>
        <w:numPr>
          <w:ilvl w:val="0"/>
          <w:numId w:val="1"/>
        </w:numPr>
        <w:spacing w:after="0"/>
        <w:ind w:left="720" w:hanging="36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 xml:space="preserve">Cài Đặt phía backend </w:t>
      </w:r>
    </w:p>
    <w:p>
      <w:pPr>
        <w:numPr>
          <w:ilvl w:val="0"/>
          <w:numId w:val="1"/>
        </w:numPr>
        <w:spacing w:after="0"/>
        <w:ind w:left="720" w:hanging="36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Thêm, xóa các table trong DynamoDB</w:t>
      </w:r>
    </w:p>
    <w:p>
      <w:pPr>
        <w:numPr>
          <w:ilvl w:val="0"/>
          <w:numId w:val="1"/>
        </w:numPr>
        <w:ind w:left="720" w:hanging="36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Thêm, sửa, xóa các item trong DynamoDB</w:t>
      </w:r>
    </w:p>
    <w:p>
      <w:pPr>
        <w:rPr>
          <w:rFonts w:hint="default" w:ascii="Times New Roman" w:hAnsi="Times New Roman" w:eastAsia="Times New Roman" w:cs="Times New Roman"/>
          <w:sz w:val="26"/>
          <w:szCs w:val="26"/>
        </w:rPr>
      </w:pPr>
    </w:p>
    <w:p>
      <w:pPr>
        <w:pStyle w:val="2"/>
        <w:spacing w:before="0" w:line="360" w:lineRule="auto"/>
        <w:jc w:val="center"/>
        <w:outlineLvl w:val="9"/>
        <w:rPr>
          <w:rFonts w:hint="default" w:ascii="Times New Roman" w:hAnsi="Times New Roman" w:eastAsia="Times New Roman" w:cs="Times New Roman"/>
          <w:b/>
          <w:color w:val="000000"/>
          <w:sz w:val="26"/>
          <w:szCs w:val="26"/>
        </w:rPr>
      </w:pPr>
      <w:bookmarkStart w:id="27" w:name="_heading=h.2s8eyo1" w:colFirst="0" w:colLast="0"/>
      <w:bookmarkEnd w:id="27"/>
      <w:r>
        <w:rPr>
          <w:rFonts w:hint="default" w:ascii="Times New Roman" w:hAnsi="Times New Roman" w:cs="Times New Roman"/>
          <w:sz w:val="26"/>
          <w:szCs w:val="26"/>
        </w:rPr>
        <w:br w:type="page"/>
      </w:r>
    </w:p>
    <w:p>
      <w:pPr>
        <w:pStyle w:val="2"/>
        <w:spacing w:before="0" w:line="360" w:lineRule="auto"/>
        <w:jc w:val="center"/>
        <w:rPr>
          <w:rFonts w:hint="default" w:ascii="Times New Roman" w:hAnsi="Times New Roman" w:eastAsia="Times New Roman" w:cs="Times New Roman"/>
          <w:sz w:val="26"/>
          <w:szCs w:val="26"/>
        </w:rPr>
      </w:pPr>
      <w:bookmarkStart w:id="28" w:name="_heading=h.ztmddar5imb" w:colFirst="0" w:colLast="0"/>
      <w:bookmarkEnd w:id="28"/>
      <w:bookmarkStart w:id="29" w:name="_Toc28151"/>
      <w:bookmarkStart w:id="30" w:name="_Toc27383"/>
      <w:bookmarkStart w:id="31" w:name="_Toc23191"/>
      <w:r>
        <w:rPr>
          <w:rFonts w:hint="default" w:ascii="Times New Roman" w:hAnsi="Times New Roman" w:eastAsia="Times New Roman" w:cs="Times New Roman"/>
          <w:b/>
          <w:color w:val="000000"/>
          <w:sz w:val="26"/>
          <w:szCs w:val="26"/>
          <w:rtl w:val="0"/>
        </w:rPr>
        <w:t>PHẦN NỘI DUNG</w:t>
      </w:r>
      <w:bookmarkEnd w:id="29"/>
      <w:bookmarkEnd w:id="30"/>
      <w:bookmarkEnd w:id="31"/>
    </w:p>
    <w:p>
      <w:pPr>
        <w:pStyle w:val="2"/>
        <w:spacing w:before="0" w:line="360" w:lineRule="auto"/>
        <w:jc w:val="center"/>
        <w:rPr>
          <w:rFonts w:hint="default" w:ascii="Times New Roman" w:hAnsi="Times New Roman" w:eastAsia="Times New Roman" w:cs="Times New Roman"/>
          <w:b/>
          <w:color w:val="000000"/>
          <w:sz w:val="26"/>
          <w:szCs w:val="26"/>
        </w:rPr>
      </w:pPr>
      <w:bookmarkStart w:id="32" w:name="_heading=h.17dp8vu" w:colFirst="0" w:colLast="0"/>
      <w:bookmarkEnd w:id="32"/>
      <w:bookmarkStart w:id="33" w:name="_Toc24238"/>
      <w:bookmarkStart w:id="34" w:name="_Toc16531"/>
      <w:bookmarkStart w:id="35" w:name="_Toc4629"/>
      <w:r>
        <w:rPr>
          <w:rFonts w:hint="default" w:ascii="Times New Roman" w:hAnsi="Times New Roman" w:eastAsia="Times New Roman" w:cs="Times New Roman"/>
          <w:b/>
          <w:color w:val="000000"/>
          <w:sz w:val="26"/>
          <w:szCs w:val="26"/>
          <w:rtl w:val="0"/>
        </w:rPr>
        <w:t>CHƯƠNG 1: CƠ SỞ LÝ THUYẾT</w:t>
      </w:r>
      <w:bookmarkEnd w:id="33"/>
      <w:bookmarkEnd w:id="34"/>
      <w:bookmarkEnd w:id="35"/>
      <w:r>
        <w:rPr>
          <w:rFonts w:hint="default" w:ascii="Times New Roman" w:hAnsi="Times New Roman" w:eastAsia="Times New Roman" w:cs="Times New Roman"/>
          <w:b/>
          <w:color w:val="000000"/>
          <w:sz w:val="26"/>
          <w:szCs w:val="26"/>
          <w:rtl w:val="0"/>
        </w:rPr>
        <w:t xml:space="preserve"> </w:t>
      </w:r>
    </w:p>
    <w:p>
      <w:pPr>
        <w:pStyle w:val="3"/>
        <w:numPr>
          <w:ilvl w:val="1"/>
          <w:numId w:val="2"/>
        </w:numPr>
        <w:spacing w:line="360" w:lineRule="auto"/>
        <w:ind w:left="720" w:hanging="360"/>
        <w:outlineLvl w:val="0"/>
        <w:rPr>
          <w:rFonts w:hint="default" w:ascii="Times New Roman" w:hAnsi="Times New Roman" w:cs="Times New Roman"/>
          <w:b/>
          <w:color w:val="000000"/>
          <w:sz w:val="26"/>
          <w:szCs w:val="26"/>
        </w:rPr>
      </w:pPr>
      <w:bookmarkStart w:id="36" w:name="_heading=h.3rdcrjn" w:colFirst="0" w:colLast="0"/>
      <w:bookmarkEnd w:id="36"/>
      <w:r>
        <w:rPr>
          <w:rFonts w:hint="default" w:ascii="Times New Roman" w:hAnsi="Times New Roman" w:eastAsia="Times New Roman" w:cs="Times New Roman"/>
          <w:b/>
          <w:color w:val="000000"/>
          <w:sz w:val="26"/>
          <w:szCs w:val="26"/>
          <w:rtl w:val="0"/>
        </w:rPr>
        <w:t xml:space="preserve"> </w:t>
      </w:r>
      <w:bookmarkStart w:id="37" w:name="_Toc29266"/>
      <w:bookmarkStart w:id="38" w:name="_Toc8321"/>
      <w:bookmarkStart w:id="39" w:name="_Toc8888"/>
      <w:r>
        <w:rPr>
          <w:rFonts w:hint="default" w:ascii="Times New Roman" w:hAnsi="Times New Roman" w:eastAsia="Times New Roman" w:cs="Times New Roman"/>
          <w:b/>
          <w:color w:val="000000"/>
          <w:sz w:val="26"/>
          <w:szCs w:val="26"/>
          <w:rtl w:val="0"/>
        </w:rPr>
        <w:t>Tổng quan về Lambda</w:t>
      </w:r>
      <w:bookmarkEnd w:id="37"/>
      <w:bookmarkEnd w:id="38"/>
      <w:bookmarkEnd w:id="39"/>
    </w:p>
    <w:p>
      <w:pPr>
        <w:spacing w:line="360" w:lineRule="auto"/>
        <w:ind w:firstLine="360"/>
        <w:jc w:val="both"/>
        <w:rPr>
          <w:rFonts w:hint="default" w:ascii="Times New Roman" w:hAnsi="Times New Roman" w:eastAsia="Times New Roman" w:cs="Times New Roman"/>
          <w:sz w:val="26"/>
          <w:szCs w:val="26"/>
        </w:rPr>
      </w:pPr>
      <w:r>
        <w:rPr>
          <w:rFonts w:hint="default" w:ascii="Times New Roman" w:hAnsi="Times New Roman" w:eastAsia="Helvetica" w:cs="Times New Roman"/>
          <w:i w:val="0"/>
          <w:iCs w:val="0"/>
          <w:caps w:val="0"/>
          <w:color w:val="333333"/>
          <w:spacing w:val="0"/>
          <w:sz w:val="26"/>
          <w:szCs w:val="26"/>
        </w:rPr>
        <w:t>AWS Lambda là một dịch vụ điện toán phi máy chủ, theo định hướng sự kiện, giúp bạn chạy mã cho hầu hết mọi loại ứng dụng hoặc dịch vụ backend mà không cần cung cấp hay quản lý máy chủ. Bạn có thể kích hoạt Lambda từ hơn 200 dịch vụ AWS và các ứng dụng phần mềm dưới dạng dịch vụ (SaaS), đồng thời bạn chỉ phải trả tiền theo mức sử dụng.</w:t>
      </w:r>
      <w:r>
        <w:rPr>
          <w:rFonts w:hint="default" w:ascii="Times New Roman" w:hAnsi="Times New Roman" w:eastAsia="Times New Roman" w:cs="Times New Roman"/>
          <w:sz w:val="26"/>
          <w:szCs w:val="26"/>
          <w:rtl w:val="0"/>
        </w:rPr>
        <w:t xml:space="preserve">AWS Lamda được hỗ trợ và quản lý bởi đội ngũ </w:t>
      </w:r>
    </w:p>
    <w:p>
      <w:pPr>
        <w:pStyle w:val="3"/>
        <w:numPr>
          <w:ilvl w:val="1"/>
          <w:numId w:val="2"/>
        </w:numPr>
        <w:spacing w:line="360" w:lineRule="auto"/>
        <w:ind w:left="720" w:hanging="360"/>
        <w:outlineLvl w:val="0"/>
        <w:rPr>
          <w:rFonts w:hint="default" w:ascii="Times New Roman" w:hAnsi="Times New Roman" w:cs="Times New Roman"/>
          <w:b/>
          <w:color w:val="000000"/>
          <w:sz w:val="26"/>
          <w:szCs w:val="26"/>
        </w:rPr>
      </w:pPr>
      <w:bookmarkStart w:id="40" w:name="_heading=h.p70bzuuhegf" w:colFirst="0" w:colLast="0"/>
      <w:bookmarkEnd w:id="40"/>
      <w:r>
        <w:rPr>
          <w:rFonts w:hint="default" w:ascii="Times New Roman" w:hAnsi="Times New Roman" w:eastAsia="Times New Roman" w:cs="Times New Roman"/>
          <w:b/>
          <w:color w:val="000000"/>
          <w:sz w:val="26"/>
          <w:szCs w:val="26"/>
          <w:rtl w:val="0"/>
        </w:rPr>
        <w:t xml:space="preserve"> </w:t>
      </w:r>
      <w:bookmarkStart w:id="41" w:name="_Toc5917"/>
      <w:bookmarkStart w:id="42" w:name="_Toc1357"/>
      <w:bookmarkStart w:id="43" w:name="_Toc4506"/>
      <w:r>
        <w:rPr>
          <w:rFonts w:hint="default" w:ascii="Times New Roman" w:hAnsi="Times New Roman" w:eastAsia="Times New Roman" w:cs="Times New Roman"/>
          <w:b/>
          <w:color w:val="000000"/>
          <w:sz w:val="26"/>
          <w:szCs w:val="26"/>
          <w:rtl w:val="0"/>
        </w:rPr>
        <w:t>Các tính năng của Lambda</w:t>
      </w:r>
      <w:bookmarkEnd w:id="41"/>
      <w:bookmarkEnd w:id="42"/>
      <w:bookmarkEnd w:id="43"/>
    </w:p>
    <w:p>
      <w:pPr>
        <w:spacing w:line="360" w:lineRule="auto"/>
        <w:ind w:firstLine="360"/>
        <w:jc w:val="both"/>
        <w:rPr>
          <w:rFonts w:hint="default" w:ascii="Times New Roman" w:hAnsi="Times New Roman" w:cs="Times New Roman"/>
          <w:sz w:val="26"/>
          <w:szCs w:val="26"/>
        </w:rPr>
      </w:pPr>
      <w:r>
        <w:rPr>
          <w:rFonts w:hint="default" w:ascii="Times New Roman" w:hAnsi="Times New Roman" w:eastAsia="Times New Roman" w:cs="Times New Roman"/>
          <w:sz w:val="26"/>
          <w:szCs w:val="26"/>
          <w:rtl w:val="0"/>
        </w:rPr>
        <w:t>Các tính năng chính sau đây giúp bạn phát triển các ứng dụng Lambda có khả năng mở rộng, bảo mật và dễ dàng mở rộng:</w:t>
      </w:r>
    </w:p>
    <w:p>
      <w:pPr>
        <w:pStyle w:val="13"/>
        <w:keepNext w:val="0"/>
        <w:keepLines w:val="0"/>
        <w:widowControl/>
        <w:numPr>
          <w:ilvl w:val="0"/>
          <w:numId w:val="3"/>
        </w:numPr>
        <w:suppressLineNumbers w:val="0"/>
        <w:spacing w:before="0" w:beforeAutospacing="0"/>
        <w:ind w:left="840" w:leftChars="0" w:hanging="420" w:firstLineChars="0"/>
        <w:jc w:val="both"/>
        <w:rPr>
          <w:rFonts w:hint="default" w:ascii="Times New Roman" w:hAnsi="Times New Roman" w:cs="Times New Roman"/>
          <w:sz w:val="26"/>
          <w:szCs w:val="26"/>
        </w:rPr>
      </w:pPr>
      <w:r>
        <w:rPr>
          <w:rFonts w:hint="default" w:ascii="Times New Roman" w:hAnsi="Times New Roman" w:eastAsia="sans-serif" w:cs="Times New Roman"/>
          <w:i w:val="0"/>
          <w:iCs w:val="0"/>
          <w:caps w:val="0"/>
          <w:color w:val="212529"/>
          <w:spacing w:val="0"/>
          <w:sz w:val="26"/>
          <w:szCs w:val="26"/>
          <w:shd w:val="clear" w:fill="FFFFFF"/>
        </w:rPr>
        <w:t>AWS Lambda dễ dàng scale cơ sở hạ tầng mà không cần bất kỳ cấu hình bổ sung nào. Dịch vụ này giúp các developer giảm công việc vận hành liên quan tới hạ tầng hệ thống.</w:t>
      </w:r>
    </w:p>
    <w:p>
      <w:pPr>
        <w:pStyle w:val="13"/>
        <w:keepNext w:val="0"/>
        <w:keepLines w:val="0"/>
        <w:widowControl/>
        <w:numPr>
          <w:ilvl w:val="0"/>
          <w:numId w:val="3"/>
        </w:numPr>
        <w:suppressLineNumbers w:val="0"/>
        <w:spacing w:before="0" w:beforeAutospacing="0"/>
        <w:ind w:left="840" w:leftChars="0" w:hanging="420" w:firstLineChars="0"/>
        <w:jc w:val="both"/>
        <w:rPr>
          <w:rFonts w:hint="default" w:ascii="Times New Roman" w:hAnsi="Times New Roman" w:cs="Times New Roman"/>
          <w:sz w:val="26"/>
          <w:szCs w:val="26"/>
        </w:rPr>
      </w:pPr>
      <w:r>
        <w:rPr>
          <w:rFonts w:hint="default" w:ascii="Times New Roman" w:hAnsi="Times New Roman" w:eastAsia="sans-serif" w:cs="Times New Roman"/>
          <w:i w:val="0"/>
          <w:iCs w:val="0"/>
          <w:caps w:val="0"/>
          <w:color w:val="212529"/>
          <w:spacing w:val="0"/>
          <w:sz w:val="26"/>
          <w:szCs w:val="26"/>
          <w:shd w:val="clear" w:fill="FFFFFF"/>
        </w:rPr>
        <w:t>Dịch vụ cung cấp nhiều tùy chọn như dịch vụ Amazon S3, Amazon CloudWatch, Amazon DynamoDB, Amazon API Gateway, Amazon Kinesis, Amazon CodeCommit và nhiều tùy chọn khác để trigger event.</w:t>
      </w:r>
    </w:p>
    <w:p>
      <w:pPr>
        <w:pStyle w:val="13"/>
        <w:keepNext w:val="0"/>
        <w:keepLines w:val="0"/>
        <w:widowControl/>
        <w:numPr>
          <w:ilvl w:val="0"/>
          <w:numId w:val="3"/>
        </w:numPr>
        <w:suppressLineNumbers w:val="0"/>
        <w:spacing w:before="0" w:beforeAutospacing="0"/>
        <w:ind w:left="840" w:leftChars="0" w:hanging="420" w:firstLineChars="0"/>
        <w:jc w:val="both"/>
        <w:rPr>
          <w:rFonts w:hint="default" w:ascii="Times New Roman" w:hAnsi="Times New Roman" w:cs="Times New Roman"/>
          <w:sz w:val="26"/>
          <w:szCs w:val="26"/>
        </w:rPr>
      </w:pPr>
      <w:r>
        <w:rPr>
          <w:rFonts w:hint="default" w:ascii="Times New Roman" w:hAnsi="Times New Roman" w:eastAsia="sans-serif" w:cs="Times New Roman"/>
          <w:i w:val="0"/>
          <w:iCs w:val="0"/>
          <w:caps w:val="0"/>
          <w:color w:val="212529"/>
          <w:spacing w:val="0"/>
          <w:sz w:val="26"/>
          <w:szCs w:val="26"/>
          <w:shd w:val="clear" w:fill="FFFFFF"/>
        </w:rPr>
        <w:t>Không yêu cầu chi phí trả trước (upfront). Bạn chỉ trả tiền cho bộ nhớ được sử dụng bởi lambda function và chi phí tối thiểu cho số lượng request do đó AWS Lambda khá tiết kiệm chi phí cho người dùng.</w:t>
      </w:r>
    </w:p>
    <w:p>
      <w:pPr>
        <w:pStyle w:val="13"/>
        <w:keepNext w:val="0"/>
        <w:keepLines w:val="0"/>
        <w:widowControl/>
        <w:numPr>
          <w:ilvl w:val="0"/>
          <w:numId w:val="3"/>
        </w:numPr>
        <w:suppressLineNumbers w:val="0"/>
        <w:spacing w:before="0" w:beforeAutospacing="0"/>
        <w:ind w:left="840" w:leftChars="0" w:hanging="420" w:firstLineChars="0"/>
        <w:jc w:val="both"/>
        <w:rPr>
          <w:rFonts w:hint="default" w:ascii="Times New Roman" w:hAnsi="Times New Roman" w:cs="Times New Roman"/>
          <w:sz w:val="26"/>
          <w:szCs w:val="26"/>
        </w:rPr>
      </w:pPr>
      <w:r>
        <w:rPr>
          <w:rFonts w:hint="default" w:ascii="Times New Roman" w:hAnsi="Times New Roman" w:eastAsia="sans-serif" w:cs="Times New Roman"/>
          <w:i w:val="0"/>
          <w:iCs w:val="0"/>
          <w:caps w:val="0"/>
          <w:color w:val="212529"/>
          <w:spacing w:val="0"/>
          <w:sz w:val="26"/>
          <w:szCs w:val="26"/>
          <w:shd w:val="clear" w:fill="FFFFFF"/>
        </w:rPr>
        <w:t>AWS Lambda sử dụng AWS IAM để xác định tất cả các vai trò và chính sách bảo mật do đảm bảo tính bảo mật cho ứng dụng của người dùng.</w:t>
      </w:r>
    </w:p>
    <w:p>
      <w:pPr>
        <w:pStyle w:val="13"/>
        <w:keepNext w:val="0"/>
        <w:keepLines w:val="0"/>
        <w:widowControl/>
        <w:numPr>
          <w:ilvl w:val="0"/>
          <w:numId w:val="3"/>
        </w:numPr>
        <w:suppressLineNumbers w:val="0"/>
        <w:spacing w:before="0" w:beforeAutospacing="0"/>
        <w:ind w:left="840" w:leftChars="0" w:hanging="420" w:firstLineChars="0"/>
        <w:jc w:val="both"/>
        <w:rPr>
          <w:rFonts w:hint="default" w:ascii="Times New Roman" w:hAnsi="Times New Roman" w:eastAsia="Times New Roman" w:cs="Times New Roman"/>
          <w:sz w:val="26"/>
          <w:szCs w:val="26"/>
        </w:rPr>
      </w:pPr>
      <w:r>
        <w:rPr>
          <w:rFonts w:hint="default" w:ascii="Times New Roman" w:hAnsi="Times New Roman" w:eastAsia="sans-serif" w:cs="Times New Roman"/>
          <w:i w:val="0"/>
          <w:iCs w:val="0"/>
          <w:caps w:val="0"/>
          <w:color w:val="212529"/>
          <w:spacing w:val="0"/>
          <w:sz w:val="26"/>
          <w:szCs w:val="26"/>
          <w:shd w:val="clear" w:fill="FFFFFF"/>
        </w:rPr>
        <w:t>AWS Lambda cũng cung cấp khả năng chịu lỗi (fault tolerance) cho các services run code và function. Người dùng sẽ không cần lo về downtime của ứng dụng.</w:t>
      </w:r>
    </w:p>
    <w:p>
      <w:pPr>
        <w:pStyle w:val="3"/>
        <w:numPr>
          <w:ilvl w:val="1"/>
          <w:numId w:val="2"/>
        </w:numPr>
        <w:spacing w:line="360" w:lineRule="auto"/>
        <w:ind w:left="720" w:hanging="360"/>
        <w:outlineLvl w:val="0"/>
        <w:rPr>
          <w:rFonts w:hint="default" w:ascii="Times New Roman" w:hAnsi="Times New Roman" w:cs="Times New Roman"/>
          <w:b/>
          <w:color w:val="000000"/>
          <w:sz w:val="26"/>
          <w:szCs w:val="26"/>
        </w:rPr>
      </w:pPr>
      <w:bookmarkStart w:id="44" w:name="_heading=h.z6lufxy5z92x" w:colFirst="0" w:colLast="0"/>
      <w:bookmarkEnd w:id="44"/>
      <w:bookmarkStart w:id="45" w:name="_Toc15792"/>
      <w:bookmarkStart w:id="46" w:name="_Toc12838"/>
      <w:bookmarkStart w:id="47" w:name="_Toc2893"/>
      <w:r>
        <w:rPr>
          <w:rFonts w:hint="default" w:ascii="Times New Roman" w:hAnsi="Times New Roman" w:eastAsia="Times New Roman" w:cs="Times New Roman"/>
          <w:b/>
          <w:color w:val="000000"/>
          <w:sz w:val="26"/>
          <w:szCs w:val="26"/>
          <w:rtl w:val="0"/>
        </w:rPr>
        <w:t>. Các dịch vụ liên quan đến Lambda</w:t>
      </w:r>
      <w:bookmarkEnd w:id="45"/>
      <w:bookmarkEnd w:id="46"/>
      <w:bookmarkEnd w:id="47"/>
    </w:p>
    <w:p>
      <w:pPr>
        <w:spacing w:line="360" w:lineRule="auto"/>
        <w:ind w:firstLine="360"/>
        <w:jc w:val="both"/>
        <w:rPr>
          <w:rFonts w:hint="default" w:ascii="Times New Roman" w:hAnsi="Times New Roman" w:eastAsia="Times New Roman" w:cs="Times New Roman"/>
          <w:i w:val="0"/>
          <w:smallCaps w:val="0"/>
          <w:strike w:val="0"/>
          <w:color w:val="000000"/>
          <w:sz w:val="26"/>
          <w:szCs w:val="26"/>
          <w:u w:val="none"/>
          <w:shd w:val="clear" w:fill="auto"/>
          <w:vertAlign w:val="baseline"/>
        </w:rPr>
      </w:pPr>
      <w:r>
        <w:rPr>
          <w:rFonts w:hint="default" w:ascii="Times New Roman" w:hAnsi="Times New Roman" w:eastAsia="Times New Roman" w:cs="Times New Roman"/>
          <w:sz w:val="26"/>
          <w:szCs w:val="26"/>
          <w:rtl w:val="0"/>
        </w:rPr>
        <w:t>Lambda tích hợp với các dịch vụ AWS khác để gọi các hàm dựa trên các sự kiện được chỉ định:</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720" w:right="0" w:hanging="360"/>
        <w:jc w:val="both"/>
        <w:rPr>
          <w:rFonts w:hint="default" w:ascii="Times New Roman" w:hAnsi="Times New Roman" w:eastAsia="Times New Roman" w:cs="Times New Roman"/>
          <w:sz w:val="26"/>
          <w:szCs w:val="26"/>
          <w:u w:val="none"/>
        </w:rPr>
      </w:pPr>
      <w:r>
        <w:rPr>
          <w:rFonts w:hint="default" w:ascii="Times New Roman" w:hAnsi="Times New Roman" w:eastAsia="Times New Roman" w:cs="Times New Roman"/>
          <w:sz w:val="26"/>
          <w:szCs w:val="26"/>
          <w:rtl w:val="0"/>
        </w:rPr>
        <w:t>API Gateway cung cấp các đường dẫn có tính bảo mật cao, có thể mở rộng với các API web định tuyến đến các request HHTP và kích hoạt đến các Lamda Function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i w:val="0"/>
          <w:smallCaps w:val="0"/>
          <w:strike w:val="0"/>
          <w:color w:val="000000"/>
          <w:sz w:val="26"/>
          <w:szCs w:val="26"/>
          <w:shd w:val="clear" w:fill="auto"/>
          <w:vertAlign w:val="baseline"/>
        </w:rPr>
      </w:pPr>
      <w:r>
        <w:rPr>
          <w:rFonts w:hint="default" w:ascii="Times New Roman" w:hAnsi="Times New Roman" w:eastAsia="Times New Roman" w:cs="Times New Roman"/>
          <w:i w:val="0"/>
          <w:smallCaps w:val="0"/>
          <w:strike w:val="0"/>
          <w:color w:val="000000"/>
          <w:sz w:val="26"/>
          <w:szCs w:val="26"/>
          <w:u w:val="none"/>
          <w:shd w:val="clear" w:fill="auto"/>
          <w:vertAlign w:val="baseline"/>
          <w:rtl w:val="0"/>
        </w:rPr>
        <w:t>Đối với các dịch vụ tạo hàng đợi hoặc c</w:t>
      </w:r>
      <w:r>
        <w:rPr>
          <w:rFonts w:hint="default" w:ascii="Times New Roman" w:hAnsi="Times New Roman" w:eastAsia="Times New Roman" w:cs="Times New Roman"/>
          <w:sz w:val="26"/>
          <w:szCs w:val="26"/>
          <w:rtl w:val="0"/>
        </w:rPr>
        <w:t>ác</w:t>
      </w:r>
      <w:r>
        <w:rPr>
          <w:rFonts w:hint="default" w:ascii="Times New Roman" w:hAnsi="Times New Roman" w:eastAsia="Times New Roman" w:cs="Times New Roman"/>
          <w:i w:val="0"/>
          <w:smallCaps w:val="0"/>
          <w:strike w:val="0"/>
          <w:color w:val="000000"/>
          <w:sz w:val="26"/>
          <w:szCs w:val="26"/>
          <w:u w:val="none"/>
          <w:shd w:val="clear" w:fill="auto"/>
          <w:vertAlign w:val="baseline"/>
          <w:rtl w:val="0"/>
        </w:rPr>
        <w:t xml:space="preserve"> luồng dữ liệu (chẳng hạn như DynamoDB và Kinesis), Lambda </w:t>
      </w:r>
      <w:r>
        <w:rPr>
          <w:rFonts w:hint="default" w:ascii="Times New Roman" w:hAnsi="Times New Roman" w:eastAsia="Times New Roman" w:cs="Times New Roman"/>
          <w:sz w:val="26"/>
          <w:szCs w:val="26"/>
          <w:rtl w:val="0"/>
        </w:rPr>
        <w:t>sẽ xem xét các</w:t>
      </w:r>
      <w:r>
        <w:rPr>
          <w:rFonts w:hint="default" w:ascii="Times New Roman" w:hAnsi="Times New Roman" w:eastAsia="Times New Roman" w:cs="Times New Roman"/>
          <w:i w:val="0"/>
          <w:smallCaps w:val="0"/>
          <w:strike w:val="0"/>
          <w:color w:val="000000"/>
          <w:sz w:val="26"/>
          <w:szCs w:val="26"/>
          <w:u w:val="none"/>
          <w:shd w:val="clear" w:fill="auto"/>
          <w:vertAlign w:val="baseline"/>
          <w:rtl w:val="0"/>
        </w:rPr>
        <w:t xml:space="preserve"> hàng đợi hoặc luồng dữ liệu từ dịch vụ và gọi </w:t>
      </w:r>
      <w:r>
        <w:rPr>
          <w:rFonts w:hint="default" w:ascii="Times New Roman" w:hAnsi="Times New Roman" w:eastAsia="Times New Roman" w:cs="Times New Roman"/>
          <w:sz w:val="26"/>
          <w:szCs w:val="26"/>
          <w:rtl w:val="0"/>
        </w:rPr>
        <w:t>Function</w:t>
      </w:r>
      <w:r>
        <w:rPr>
          <w:rFonts w:hint="default" w:ascii="Times New Roman" w:hAnsi="Times New Roman" w:eastAsia="Times New Roman" w:cs="Times New Roman"/>
          <w:i w:val="0"/>
          <w:smallCaps w:val="0"/>
          <w:strike w:val="0"/>
          <w:color w:val="000000"/>
          <w:sz w:val="26"/>
          <w:szCs w:val="26"/>
          <w:u w:val="none"/>
          <w:shd w:val="clear" w:fill="auto"/>
          <w:vertAlign w:val="baseline"/>
          <w:rtl w:val="0"/>
        </w:rPr>
        <w:t xml:space="preserve"> để xử lý dữ liệu </w:t>
      </w:r>
      <w:r>
        <w:rPr>
          <w:rFonts w:hint="default" w:ascii="Times New Roman" w:hAnsi="Times New Roman" w:eastAsia="Times New Roman" w:cs="Times New Roman"/>
          <w:sz w:val="26"/>
          <w:szCs w:val="26"/>
          <w:rtl w:val="0"/>
        </w:rPr>
        <w:t>của các hàng đợi hoặc luồng dữ liệu</w:t>
      </w:r>
      <w:r>
        <w:rPr>
          <w:rFonts w:hint="default" w:ascii="Times New Roman" w:hAnsi="Times New Roman" w:eastAsia="Times New Roman" w:cs="Times New Roman"/>
          <w:i w:val="0"/>
          <w:smallCaps w:val="0"/>
          <w:strike w:val="0"/>
          <w:color w:val="000000"/>
          <w:sz w:val="26"/>
          <w:szCs w:val="26"/>
          <w:u w:val="none"/>
          <w:shd w:val="clear" w:fill="auto"/>
          <w:vertAlign w:val="baseline"/>
          <w:rtl w:val="0"/>
        </w:rPr>
        <w:t>.</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i w:val="0"/>
          <w:smallCaps w:val="0"/>
          <w:strike w:val="0"/>
          <w:color w:val="000000"/>
          <w:sz w:val="26"/>
          <w:szCs w:val="26"/>
          <w:shd w:val="clear" w:fill="auto"/>
          <w:vertAlign w:val="baseline"/>
        </w:rPr>
      </w:pPr>
      <w:r>
        <w:rPr>
          <w:rFonts w:hint="default" w:ascii="Times New Roman" w:hAnsi="Times New Roman" w:eastAsia="Times New Roman" w:cs="Times New Roman"/>
          <w:i w:val="0"/>
          <w:smallCaps w:val="0"/>
          <w:strike w:val="0"/>
          <w:color w:val="000000"/>
          <w:sz w:val="26"/>
          <w:szCs w:val="26"/>
          <w:u w:val="none"/>
          <w:shd w:val="clear" w:fill="auto"/>
          <w:vertAlign w:val="baseline"/>
          <w:rtl w:val="0"/>
        </w:rPr>
        <w:t>Xác định các sự kiện Amazon S3 gọi một hàm Lambda để xử lý các đối tượng Amazon S3, chẳng hạn như khi một đối tượng được tạo hoặc xóa.</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i w:val="0"/>
          <w:smallCaps w:val="0"/>
          <w:strike w:val="0"/>
          <w:color w:val="000000"/>
          <w:sz w:val="26"/>
          <w:szCs w:val="26"/>
          <w:shd w:val="clear" w:fill="auto"/>
          <w:vertAlign w:val="baseline"/>
        </w:rPr>
      </w:pPr>
      <w:r>
        <w:rPr>
          <w:rFonts w:hint="default" w:ascii="Times New Roman" w:hAnsi="Times New Roman" w:eastAsia="Times New Roman" w:cs="Times New Roman"/>
          <w:i w:val="0"/>
          <w:smallCaps w:val="0"/>
          <w:strike w:val="0"/>
          <w:color w:val="000000"/>
          <w:sz w:val="26"/>
          <w:szCs w:val="26"/>
          <w:u w:val="none"/>
          <w:shd w:val="clear" w:fill="auto"/>
          <w:vertAlign w:val="baseline"/>
          <w:rtl w:val="0"/>
        </w:rPr>
        <w:t>Sử dụng chức năng Lambda để xử lý các thông báo Amazon SQS messages hoặc Amazon Simple Notification Service (Amazon SNS).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720" w:right="0" w:hanging="360"/>
        <w:jc w:val="both"/>
        <w:rPr>
          <w:rFonts w:hint="default" w:ascii="Times New Roman" w:hAnsi="Times New Roman" w:eastAsia="Times New Roman" w:cs="Times New Roman"/>
          <w:i w:val="0"/>
          <w:smallCaps w:val="0"/>
          <w:strike w:val="0"/>
          <w:color w:val="000000"/>
          <w:sz w:val="26"/>
          <w:szCs w:val="26"/>
          <w:shd w:val="clear" w:fill="auto"/>
          <w:vertAlign w:val="baseline"/>
        </w:rPr>
      </w:pPr>
      <w:r>
        <w:rPr>
          <w:rFonts w:hint="default" w:ascii="Times New Roman" w:hAnsi="Times New Roman" w:eastAsia="Times New Roman" w:cs="Times New Roman"/>
          <w:i w:val="0"/>
          <w:smallCaps w:val="0"/>
          <w:strike w:val="0"/>
          <w:color w:val="000000"/>
          <w:sz w:val="26"/>
          <w:szCs w:val="26"/>
          <w:u w:val="none"/>
          <w:shd w:val="clear" w:fill="auto"/>
          <w:vertAlign w:val="baseline"/>
          <w:rtl w:val="0"/>
        </w:rPr>
        <w:t>Sử dụng Chức năng từng bước AWS để kết nối các chức năng Lambda với nhau thành quy trình làm việc không máy chủ được gọi là máy trạng thái.</w:t>
      </w:r>
    </w:p>
    <w:p>
      <w:pPr>
        <w:pStyle w:val="3"/>
        <w:numPr>
          <w:ilvl w:val="1"/>
          <w:numId w:val="2"/>
        </w:numPr>
        <w:spacing w:line="360" w:lineRule="auto"/>
        <w:ind w:left="720" w:hanging="360"/>
        <w:outlineLvl w:val="0"/>
        <w:rPr>
          <w:rFonts w:hint="default" w:ascii="Times New Roman" w:hAnsi="Times New Roman" w:cs="Times New Roman"/>
          <w:b/>
          <w:color w:val="000000"/>
          <w:sz w:val="26"/>
          <w:szCs w:val="26"/>
        </w:rPr>
      </w:pPr>
      <w:bookmarkStart w:id="48" w:name="_heading=h.ohmqw8sh96in" w:colFirst="0" w:colLast="0"/>
      <w:bookmarkEnd w:id="48"/>
      <w:r>
        <w:rPr>
          <w:rFonts w:hint="default" w:ascii="Times New Roman" w:hAnsi="Times New Roman" w:eastAsia="Times New Roman" w:cs="Times New Roman"/>
          <w:b/>
          <w:color w:val="000000"/>
          <w:sz w:val="26"/>
          <w:szCs w:val="26"/>
          <w:rtl w:val="0"/>
        </w:rPr>
        <w:t xml:space="preserve"> </w:t>
      </w:r>
      <w:bookmarkStart w:id="49" w:name="_Toc16886"/>
      <w:bookmarkStart w:id="50" w:name="_Toc17043"/>
      <w:bookmarkStart w:id="51" w:name="_Toc23083"/>
      <w:r>
        <w:rPr>
          <w:rFonts w:hint="default" w:ascii="Times New Roman" w:hAnsi="Times New Roman" w:eastAsia="Times New Roman" w:cs="Times New Roman"/>
          <w:b/>
          <w:color w:val="000000"/>
          <w:sz w:val="26"/>
          <w:szCs w:val="26"/>
          <w:rtl w:val="0"/>
        </w:rPr>
        <w:t>Tổng quan về DynamoDB</w:t>
      </w:r>
      <w:bookmarkEnd w:id="49"/>
      <w:bookmarkEnd w:id="50"/>
      <w:bookmarkEnd w:id="51"/>
    </w:p>
    <w:p>
      <w:pPr>
        <w:spacing w:line="360" w:lineRule="auto"/>
        <w:ind w:left="0" w:firstLine="720"/>
        <w:jc w:val="both"/>
        <w:rPr>
          <w:rFonts w:hint="default" w:ascii="Times New Roman" w:hAnsi="Times New Roman" w:eastAsia="Times New Roman" w:cs="Times New Roman"/>
          <w:sz w:val="26"/>
          <w:szCs w:val="26"/>
        </w:rPr>
      </w:pPr>
      <w:r>
        <w:rPr>
          <w:rFonts w:hint="default" w:ascii="Times New Roman" w:hAnsi="Times New Roman" w:eastAsia="Helvetica" w:cs="Times New Roman"/>
          <w:i w:val="0"/>
          <w:iCs w:val="0"/>
          <w:caps w:val="0"/>
          <w:color w:val="333333"/>
          <w:spacing w:val="0"/>
          <w:sz w:val="26"/>
          <w:szCs w:val="26"/>
          <w:shd w:val="clear" w:fill="FFFFFF"/>
        </w:rPr>
        <w:t xml:space="preserve">DynamoDB cho phép người dùng tạo cơ sở dữ liệu có khả năng lưu trữ và truy xuất bất kỳ lượng dữ liệu nào cũng </w:t>
      </w:r>
      <w:r>
        <w:rPr>
          <w:rFonts w:hint="default" w:ascii="Times New Roman" w:hAnsi="Times New Roman" w:eastAsia="Helvetica" w:cs="Times New Roman"/>
          <w:i w:val="0"/>
          <w:iCs w:val="0"/>
          <w:caps w:val="0"/>
          <w:color w:val="333333"/>
          <w:spacing w:val="0"/>
          <w:sz w:val="26"/>
          <w:szCs w:val="26"/>
          <w:shd w:val="clear" w:fill="FFFFFF"/>
          <w:lang w:val="en-US"/>
        </w:rPr>
        <w:tab/>
      </w:r>
      <w:r>
        <w:rPr>
          <w:rFonts w:hint="default" w:ascii="Times New Roman" w:hAnsi="Times New Roman" w:eastAsia="Helvetica" w:cs="Times New Roman"/>
          <w:i w:val="0"/>
          <w:iCs w:val="0"/>
          <w:caps w:val="0"/>
          <w:color w:val="333333"/>
          <w:spacing w:val="0"/>
          <w:sz w:val="26"/>
          <w:szCs w:val="26"/>
          <w:shd w:val="clear" w:fill="FFFFFF"/>
        </w:rPr>
        <w:t xml:space="preserve">như phục vụ bất kỳ lượng truy cập nào. Nó tự động phân phối dữ liệu và lưu lượng qua các máy chủ để quản lý động </w:t>
      </w:r>
      <w:r>
        <w:rPr>
          <w:rFonts w:hint="default" w:ascii="Times New Roman" w:hAnsi="Times New Roman" w:eastAsia="Helvetica" w:cs="Times New Roman"/>
          <w:i w:val="0"/>
          <w:iCs w:val="0"/>
          <w:caps w:val="0"/>
          <w:color w:val="333333"/>
          <w:spacing w:val="0"/>
          <w:sz w:val="26"/>
          <w:szCs w:val="26"/>
          <w:shd w:val="clear" w:fill="FFFFFF"/>
          <w:lang w:val="en-US"/>
        </w:rPr>
        <w:tab/>
      </w:r>
      <w:r>
        <w:rPr>
          <w:rFonts w:hint="default" w:ascii="Times New Roman" w:hAnsi="Times New Roman" w:eastAsia="Helvetica" w:cs="Times New Roman"/>
          <w:i w:val="0"/>
          <w:iCs w:val="0"/>
          <w:caps w:val="0"/>
          <w:color w:val="333333"/>
          <w:spacing w:val="0"/>
          <w:sz w:val="26"/>
          <w:szCs w:val="26"/>
          <w:shd w:val="clear" w:fill="FFFFFF"/>
        </w:rPr>
        <w:t>các yêu cầu của từng khách hàng và cũng duy trì hiệu suất nhanh chóng.</w:t>
      </w:r>
      <w:r>
        <w:rPr>
          <w:rFonts w:hint="default" w:ascii="Times New Roman" w:hAnsi="Times New Roman" w:eastAsia="Times New Roman" w:cs="Times New Roman"/>
          <w:sz w:val="26"/>
          <w:szCs w:val="26"/>
          <w:rtl w:val="0"/>
        </w:rPr>
        <w:t xml:space="preserve"> </w:t>
      </w:r>
    </w:p>
    <w:p>
      <w:pPr>
        <w:pStyle w:val="3"/>
        <w:numPr>
          <w:ilvl w:val="1"/>
          <w:numId w:val="2"/>
        </w:numPr>
        <w:spacing w:line="360" w:lineRule="auto"/>
        <w:ind w:left="720" w:hanging="360"/>
        <w:outlineLvl w:val="0"/>
        <w:rPr>
          <w:rFonts w:hint="default" w:ascii="Times New Roman" w:hAnsi="Times New Roman" w:cs="Times New Roman"/>
          <w:b/>
          <w:color w:val="000000"/>
          <w:sz w:val="26"/>
          <w:szCs w:val="26"/>
        </w:rPr>
      </w:pPr>
      <w:bookmarkStart w:id="52" w:name="_heading=h.tnk5a3epviyu" w:colFirst="0" w:colLast="0"/>
      <w:bookmarkEnd w:id="52"/>
      <w:bookmarkStart w:id="53" w:name="_Toc32370"/>
      <w:bookmarkStart w:id="54" w:name="_Toc29566"/>
      <w:bookmarkStart w:id="55" w:name="_Toc21905"/>
      <w:r>
        <w:rPr>
          <w:rFonts w:hint="default" w:ascii="Times New Roman" w:hAnsi="Times New Roman" w:eastAsia="Times New Roman" w:cs="Times New Roman"/>
          <w:b/>
          <w:color w:val="000000"/>
          <w:sz w:val="26"/>
          <w:szCs w:val="26"/>
          <w:rtl w:val="0"/>
        </w:rPr>
        <w:t>. Các tính năng, dịch vụ liên quan đến DynamoDB</w:t>
      </w:r>
      <w:bookmarkEnd w:id="53"/>
      <w:bookmarkEnd w:id="54"/>
      <w:bookmarkEnd w:id="55"/>
    </w:p>
    <w:p>
      <w:pPr>
        <w:keepNext w:val="0"/>
        <w:keepLines w:val="0"/>
        <w:widowControl/>
        <w:numPr>
          <w:ilvl w:val="0"/>
          <w:numId w:val="5"/>
        </w:numPr>
        <w:suppressLineNumbers w:val="0"/>
        <w:spacing w:before="0" w:beforeAutospacing="1" w:after="120" w:afterAutospacing="0"/>
        <w:ind w:left="840" w:leftChars="0" w:hanging="420" w:firstLineChars="0"/>
        <w:rPr>
          <w:rFonts w:hint="default" w:ascii="Times New Roman" w:hAnsi="Times New Roman" w:cs="Times New Roman"/>
          <w:sz w:val="26"/>
          <w:szCs w:val="26"/>
        </w:rPr>
      </w:pPr>
      <w:r>
        <w:rPr>
          <w:rFonts w:hint="default" w:ascii="Times New Roman" w:hAnsi="Times New Roman" w:eastAsia="Helvetica" w:cs="Times New Roman"/>
          <w:i w:val="0"/>
          <w:iCs w:val="0"/>
          <w:caps w:val="0"/>
          <w:color w:val="333333"/>
          <w:spacing w:val="0"/>
          <w:sz w:val="26"/>
          <w:szCs w:val="26"/>
        </w:rPr>
        <w:t>Trực tiếp nhập dữ liệu từ Amazon S3 vào bảng DynamoDB mới mà không phải viết mã hoặc quản lý cơ sở hạ tầng bổ sung.</w:t>
      </w:r>
    </w:p>
    <w:p>
      <w:pPr>
        <w:keepNext w:val="0"/>
        <w:keepLines w:val="0"/>
        <w:widowControl/>
        <w:numPr>
          <w:ilvl w:val="0"/>
          <w:numId w:val="5"/>
        </w:numPr>
        <w:suppressLineNumbers w:val="0"/>
        <w:spacing w:before="0" w:beforeAutospacing="1" w:after="120" w:afterAutospacing="0"/>
        <w:ind w:left="840" w:leftChars="0" w:hanging="420" w:firstLineChars="0"/>
        <w:rPr>
          <w:rFonts w:hint="default" w:ascii="Times New Roman" w:hAnsi="Times New Roman" w:cs="Times New Roman"/>
          <w:sz w:val="26"/>
          <w:szCs w:val="26"/>
        </w:rPr>
      </w:pPr>
      <w:r>
        <w:rPr>
          <w:rFonts w:hint="default" w:ascii="Times New Roman" w:hAnsi="Times New Roman" w:eastAsia="Helvetica" w:cs="Times New Roman"/>
          <w:i w:val="0"/>
          <w:iCs w:val="0"/>
          <w:caps w:val="0"/>
          <w:color w:val="333333"/>
          <w:spacing w:val="0"/>
          <w:sz w:val="26"/>
          <w:szCs w:val="26"/>
        </w:rPr>
        <w:t>AWS Glue Elastic Views hỗ trợ DynamoDB dưới dạng một nguồn để kết hợp và sao chép liên tục dữ liệu trên nhiều cơ sở dữ liệu sát thời gian thực.</w:t>
      </w:r>
    </w:p>
    <w:p>
      <w:pPr>
        <w:keepNext w:val="0"/>
        <w:keepLines w:val="0"/>
        <w:widowControl/>
        <w:numPr>
          <w:ilvl w:val="0"/>
          <w:numId w:val="5"/>
        </w:numPr>
        <w:suppressLineNumbers w:val="0"/>
        <w:spacing w:before="0" w:beforeAutospacing="1" w:after="120" w:afterAutospacing="0"/>
        <w:ind w:left="840" w:leftChars="0" w:hanging="420" w:firstLineChars="0"/>
        <w:rPr>
          <w:rFonts w:hint="default" w:ascii="Times New Roman" w:hAnsi="Times New Roman" w:cs="Times New Roman"/>
          <w:sz w:val="26"/>
          <w:szCs w:val="26"/>
        </w:rPr>
      </w:pPr>
      <w:r>
        <w:rPr>
          <w:rFonts w:hint="default" w:ascii="Times New Roman" w:hAnsi="Times New Roman" w:eastAsia="Helvetica" w:cs="Times New Roman"/>
          <w:i w:val="0"/>
          <w:iCs w:val="0"/>
          <w:caps w:val="0"/>
          <w:color w:val="333333"/>
          <w:spacing w:val="0"/>
          <w:sz w:val="26"/>
          <w:szCs w:val="26"/>
        </w:rPr>
        <w:t>Sử dụng PartiQL, một loại ngôn ngữ truy vấn tương thích SQL để truy vấn, chèn, cập nhật và xóa dữ liệu bảng trong DynamoDB.</w:t>
      </w:r>
    </w:p>
    <w:p>
      <w:pPr>
        <w:keepNext w:val="0"/>
        <w:keepLines w:val="0"/>
        <w:widowControl/>
        <w:numPr>
          <w:ilvl w:val="0"/>
          <w:numId w:val="5"/>
        </w:numPr>
        <w:suppressLineNumbers w:val="0"/>
        <w:spacing w:before="0" w:beforeAutospacing="1" w:after="120" w:afterAutospacing="0"/>
        <w:ind w:left="840" w:leftChars="0" w:hanging="420" w:firstLineChars="0"/>
        <w:rPr>
          <w:rFonts w:hint="default" w:ascii="Times New Roman" w:hAnsi="Times New Roman" w:cs="Times New Roman"/>
          <w:sz w:val="26"/>
          <w:szCs w:val="26"/>
        </w:rPr>
      </w:pPr>
      <w:r>
        <w:rPr>
          <w:rFonts w:hint="default" w:ascii="Times New Roman" w:hAnsi="Times New Roman" w:eastAsia="Helvetica" w:cs="Times New Roman"/>
          <w:i w:val="0"/>
          <w:iCs w:val="0"/>
          <w:caps w:val="0"/>
          <w:color w:val="333333"/>
          <w:spacing w:val="0"/>
          <w:sz w:val="26"/>
          <w:szCs w:val="26"/>
        </w:rPr>
        <w:t>Sử dụng Amazon Kinesis Data Streams để nắm bắt các thay đổi cấp độ mục trong các bảng DynamoDB của bạn.</w:t>
      </w:r>
    </w:p>
    <w:p>
      <w:pPr>
        <w:keepNext w:val="0"/>
        <w:keepLines w:val="0"/>
        <w:widowControl/>
        <w:numPr>
          <w:ilvl w:val="0"/>
          <w:numId w:val="5"/>
        </w:numPr>
        <w:suppressLineNumbers w:val="0"/>
        <w:spacing w:before="0" w:beforeAutospacing="1" w:after="120" w:afterAutospacing="0"/>
        <w:ind w:left="840" w:leftChars="0" w:hanging="420" w:firstLineChars="0"/>
        <w:rPr>
          <w:rFonts w:hint="default" w:ascii="Times New Roman" w:hAnsi="Times New Roman" w:cs="Times New Roman"/>
          <w:sz w:val="26"/>
          <w:szCs w:val="26"/>
        </w:rPr>
      </w:pPr>
      <w:r>
        <w:rPr>
          <w:rFonts w:hint="default" w:ascii="Times New Roman" w:hAnsi="Times New Roman" w:eastAsia="Helvetica" w:cs="Times New Roman"/>
          <w:i w:val="0"/>
          <w:iCs w:val="0"/>
          <w:caps w:val="0"/>
          <w:color w:val="333333"/>
          <w:spacing w:val="0"/>
          <w:sz w:val="26"/>
          <w:szCs w:val="26"/>
        </w:rPr>
        <w:t>Khôi phục các bảng DynamoDB nhanh hơn nữa.</w:t>
      </w:r>
    </w:p>
    <w:p>
      <w:pPr>
        <w:keepNext w:val="0"/>
        <w:keepLines w:val="0"/>
        <w:widowControl/>
        <w:numPr>
          <w:ilvl w:val="0"/>
          <w:numId w:val="5"/>
        </w:numPr>
        <w:suppressLineNumbers w:val="0"/>
        <w:spacing w:before="0" w:beforeAutospacing="1" w:after="120" w:afterAutospacing="0"/>
        <w:ind w:left="840" w:leftChars="0" w:hanging="420" w:firstLineChars="0"/>
        <w:rPr>
          <w:rFonts w:hint="default" w:ascii="Times New Roman" w:hAnsi="Times New Roman" w:cs="Times New Roman"/>
          <w:sz w:val="26"/>
          <w:szCs w:val="26"/>
        </w:rPr>
      </w:pPr>
      <w:r>
        <w:rPr>
          <w:rFonts w:hint="default" w:ascii="Times New Roman" w:hAnsi="Times New Roman" w:eastAsia="Helvetica" w:cs="Times New Roman"/>
          <w:i w:val="0"/>
          <w:iCs w:val="0"/>
          <w:caps w:val="0"/>
          <w:color w:val="333333"/>
          <w:spacing w:val="0"/>
          <w:sz w:val="26"/>
          <w:szCs w:val="26"/>
        </w:rPr>
        <w:t>Công cụ tính giá AWS hiện đã hỗ trợ DynamoDB.</w:t>
      </w:r>
    </w:p>
    <w:p>
      <w:pPr>
        <w:keepNext w:val="0"/>
        <w:keepLines w:val="0"/>
        <w:widowControl/>
        <w:numPr>
          <w:ilvl w:val="0"/>
          <w:numId w:val="5"/>
        </w:numPr>
        <w:suppressLineNumbers w:val="0"/>
        <w:spacing w:before="0" w:beforeAutospacing="1" w:after="0" w:afterAutospacing="0"/>
        <w:ind w:left="840" w:leftChars="0" w:hanging="420" w:firstLineChars="0"/>
        <w:rPr>
          <w:rFonts w:hint="default" w:ascii="Times New Roman" w:hAnsi="Times New Roman" w:cs="Times New Roman"/>
          <w:sz w:val="26"/>
          <w:szCs w:val="26"/>
        </w:rPr>
      </w:pPr>
      <w:r>
        <w:rPr>
          <w:rFonts w:hint="default" w:ascii="Times New Roman" w:hAnsi="Times New Roman" w:eastAsia="Helvetica" w:cs="Times New Roman"/>
          <w:i w:val="0"/>
          <w:iCs w:val="0"/>
          <w:caps w:val="0"/>
          <w:color w:val="333333"/>
          <w:spacing w:val="0"/>
          <w:sz w:val="26"/>
          <w:szCs w:val="26"/>
        </w:rPr>
        <w:t>Xuất dữ liệu từ DynamoDB sang Dịch vụ lưu trữ đơn giản của Amazon (Amazon S3) và sử dụng các dịch vụ AWS khác như Amazon Athena để phân tích dữ liệu của bạn cũng như trích xuất thông tin chuyên sâu có ý nghĩa.</w:t>
      </w:r>
    </w:p>
    <w:p>
      <w:pPr>
        <w:rPr>
          <w:rFonts w:hint="default" w:ascii="Times New Roman" w:hAnsi="Times New Roman" w:eastAsia="Times New Roman" w:cs="Times New Roman"/>
          <w:b/>
          <w:color w:val="000000"/>
          <w:sz w:val="26"/>
          <w:szCs w:val="26"/>
          <w:rtl w:val="0"/>
        </w:rPr>
      </w:pPr>
    </w:p>
    <w:p>
      <w:pPr>
        <w:spacing w:before="240" w:after="240" w:line="360" w:lineRule="auto"/>
        <w:ind w:left="360" w:firstLine="49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AWS Glue Views cho phép các lập trình viên tạo nên các giao diện trực quan cho phép dễ dàng tìm kiếm, kết hợp, nhân bản giữa nhiều kho dữ liệu khác nhau theo thời gian thực mà không cần phải tự viết code tùy biến, dữ liệu tổng hợp có thể được chuyển đến các dịch vụ khác như: Redshift, S3, Aura … phục vụ nhiều mục đích khác nhau.</w:t>
      </w:r>
    </w:p>
    <w:p>
      <w:pPr>
        <w:spacing w:before="240" w:after="240" w:line="360" w:lineRule="auto"/>
        <w:ind w:left="360" w:firstLine="49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PartiSQL là một ngôn ngữ truy vấn tương thích với SQL, có thể liên kết với nhiều cơ sở dữ liệu với nhiều định dạng dữ liệu khác nhau như dữ liệu có cấu trúc, dữ liệu bán cấu trúc, dữ liệu dạng lưới. Ngôn ngữ truy vấn này được áp dụng trong nhiều dịch vụ của AWS, trong đó có Dynamodb.</w:t>
      </w:r>
    </w:p>
    <w:p>
      <w:pPr>
        <w:spacing w:before="240" w:after="240" w:line="360" w:lineRule="auto"/>
        <w:ind w:left="360" w:firstLine="49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Amazon Kinesis được sử dụng để tổng hợp và xử lý các luồng dữ liệu lớn theo thời gian thực. Các dữ liệu này được lưu trong các data record và có thể được sử dụng cho nhiều mục đích khác nhau: tạo thông báo, tạo các bảng báo cáo, các bảng giá có giá trị thay đổi theo thời gian,…</w:t>
      </w:r>
    </w:p>
    <w:p>
      <w:pPr>
        <w:spacing w:before="240" w:after="240" w:line="360" w:lineRule="auto"/>
        <w:ind w:left="360" w:firstLine="490"/>
        <w:jc w:val="both"/>
        <w:rPr>
          <w:rFonts w:hint="default" w:ascii="Times New Roman" w:hAnsi="Times New Roman" w:cs="Times New Roman"/>
          <w:sz w:val="26"/>
          <w:szCs w:val="26"/>
        </w:rPr>
      </w:pPr>
      <w:r>
        <w:rPr>
          <w:rFonts w:hint="default" w:ascii="Times New Roman" w:hAnsi="Times New Roman" w:eastAsia="Times New Roman" w:cs="Times New Roman"/>
          <w:sz w:val="26"/>
          <w:szCs w:val="26"/>
          <w:rtl w:val="0"/>
        </w:rPr>
        <w:t>Công cụ tính giá tiền AWS dùng dể tính tiền các dịch vụ hoặc các tài nguyên đã sử dụng trên AWS.</w:t>
      </w:r>
    </w:p>
    <w:p>
      <w:pPr>
        <w:numPr>
          <w:ilvl w:val="1"/>
          <w:numId w:val="2"/>
        </w:numPr>
        <w:ind w:left="720" w:hanging="360"/>
        <w:outlineLvl w:val="0"/>
        <w:rPr>
          <w:rFonts w:hint="default" w:ascii="Times New Roman" w:hAnsi="Times New Roman" w:cs="Times New Roman"/>
          <w:sz w:val="26"/>
          <w:szCs w:val="26"/>
        </w:rPr>
      </w:pPr>
      <w:bookmarkStart w:id="56" w:name="_Toc6067"/>
      <w:bookmarkStart w:id="57" w:name="_Toc11568"/>
      <w:bookmarkStart w:id="58" w:name="_Toc28879"/>
      <w:r>
        <w:rPr>
          <w:rFonts w:hint="default" w:ascii="Times New Roman" w:hAnsi="Times New Roman" w:eastAsia="Times New Roman" w:cs="Times New Roman"/>
          <w:b/>
          <w:sz w:val="26"/>
          <w:szCs w:val="26"/>
          <w:rtl w:val="0"/>
        </w:rPr>
        <w:t>. Tại sao nên sữ dụng Dynamodb?</w:t>
      </w:r>
      <w:bookmarkEnd w:id="56"/>
      <w:bookmarkEnd w:id="57"/>
      <w:bookmarkEnd w:id="58"/>
    </w:p>
    <w:p>
      <w:pPr>
        <w:spacing w:line="360" w:lineRule="auto"/>
        <w:ind w:left="425" w:firstLine="425"/>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Tính tự mở rộng: Chắc hẳn tất cả các lập trình viên đều biết rằng khi một trang web hoặc ứng dụng đưa vào thực tế một thời gian thì nó sẽ phát triển đến mức mà luồng dữ liệu ra vào hệ thống sẽ lớn mức gần như không điểm soát được. Đối với cơ sở dữ liệu có quan hệ (SQL Database) thì việc nâng cấp, mở rộng cơ sở dữ liệu sẽ rất khó thực hiện đi kèm với nhiều rủi ro, do hầu hết dữ liệu được lưu trữ là dữ liệu của khách hàng. Còn nếu cài đặt cơ sở dữ liệu quá lớn so với nhu cầu sẽ dễ đến hệ quả là tốn những chi phí không cần thiết. Bài toán này đã được DynamoDB giải quyết bằng chức năng tự scale theo nhu cầu sử dụng, từ đó mà xác định được ngưỡng trên của cơ sở dữ liệu, từ đó mà cân bằng được bài toán hiệu suất - chi phí.</w:t>
      </w:r>
    </w:p>
    <w:p>
      <w:pPr>
        <w:spacing w:line="360" w:lineRule="auto"/>
        <w:ind w:left="425" w:firstLine="425"/>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Tính phân quyền: Khi cơ sở dữ liệu phát triển đến một mức độ nào đó thì việc cơ sở dữ liệu chỉ do duy nhất một lập trình viên quản lý là việc bất khả thi. Dynamodb cho phép phân quyền cho các lập trình, cho phép mỗi người có quyền truy cập vào một/ một số phân vùng nhất định.</w:t>
      </w:r>
    </w:p>
    <w:p>
      <w:pPr>
        <w:spacing w:line="360" w:lineRule="auto"/>
        <w:ind w:left="0" w:firstLine="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Thời gian sống: Dynamodb cho phép lập trình viên cấu hình thời gian tồn tại của một table, khi thời gian tồn tại này hết thì table sẽ bị hủy. Việc này cho phép lập trình viên tự động hóa việc xóa dữ liệu thay vì xử lý bằng tay. Tính năng này cũng giúp tiết kiệm dung lượng sử dụng và chi phí.</w:t>
      </w:r>
    </w:p>
    <w:p>
      <w:pPr>
        <w:spacing w:line="360" w:lineRule="auto"/>
        <w:ind w:left="0" w:firstLine="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Lưu trữ các dữ liệu không liên tục: Do đặc tính là một cơ sở dữ liệu không quan hệ mà DynamoDB có đặc tính rất phù hợp với những đối tượng không có cấu trúc cố định và thay đổi theo thời gian.</w:t>
      </w:r>
    </w:p>
    <w:p>
      <w:pPr>
        <w:spacing w:line="360" w:lineRule="auto"/>
        <w:ind w:left="0" w:firstLine="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Tự động quản lý: Với mục đích bảo mật và an toàn mà dữ liệu trong DynamoDb được tự động liên tục cập nhật và backup lên cloud.</w:t>
      </w:r>
    </w:p>
    <w:p>
      <w:pPr>
        <w:spacing w:line="360" w:lineRule="auto"/>
        <w:ind w:left="425" w:firstLine="425"/>
        <w:rPr>
          <w:rFonts w:ascii="Times New Roman" w:hAnsi="Times New Roman" w:eastAsia="Times New Roman" w:cs="Times New Roman"/>
          <w:b/>
          <w:sz w:val="28"/>
          <w:szCs w:val="28"/>
        </w:rPr>
      </w:pPr>
    </w:p>
    <w:p>
      <w:pPr>
        <w:spacing w:line="360" w:lineRule="auto"/>
        <w:ind w:left="0" w:firstLine="0"/>
        <w:rPr>
          <w:rFonts w:ascii="Times New Roman" w:hAnsi="Times New Roman" w:eastAsia="Times New Roman" w:cs="Times New Roman"/>
          <w:b/>
          <w:sz w:val="28"/>
          <w:szCs w:val="28"/>
        </w:rPr>
      </w:pPr>
    </w:p>
    <w:p>
      <w:pPr>
        <w:spacing w:line="360" w:lineRule="auto"/>
        <w:ind w:left="0" w:firstLine="0"/>
        <w:rPr>
          <w:rFonts w:ascii="Times New Roman" w:hAnsi="Times New Roman" w:eastAsia="Times New Roman" w:cs="Times New Roman"/>
          <w:b/>
          <w:sz w:val="28"/>
          <w:szCs w:val="28"/>
        </w:rPr>
      </w:pPr>
    </w:p>
    <w:p>
      <w:pPr>
        <w:spacing w:line="360" w:lineRule="auto"/>
        <w:ind w:left="0" w:firstLine="0"/>
        <w:rPr>
          <w:rFonts w:ascii="Times New Roman" w:hAnsi="Times New Roman" w:eastAsia="Times New Roman" w:cs="Times New Roman"/>
          <w:b/>
          <w:sz w:val="28"/>
          <w:szCs w:val="28"/>
        </w:rPr>
      </w:pPr>
    </w:p>
    <w:p>
      <w:pPr>
        <w:spacing w:line="360" w:lineRule="auto"/>
        <w:ind w:left="0" w:firstLine="0"/>
        <w:rPr>
          <w:rFonts w:ascii="Times New Roman" w:hAnsi="Times New Roman" w:eastAsia="Times New Roman" w:cs="Times New Roman"/>
          <w:b/>
          <w:sz w:val="28"/>
          <w:szCs w:val="28"/>
        </w:rPr>
      </w:pPr>
    </w:p>
    <w:p>
      <w:pPr>
        <w:spacing w:line="360" w:lineRule="auto"/>
        <w:ind w:left="0" w:firstLine="0"/>
        <w:rPr>
          <w:rFonts w:ascii="Times New Roman" w:hAnsi="Times New Roman" w:eastAsia="Times New Roman" w:cs="Times New Roman"/>
          <w:b/>
          <w:sz w:val="28"/>
          <w:szCs w:val="28"/>
        </w:rPr>
      </w:pPr>
    </w:p>
    <w:p>
      <w:pPr>
        <w:spacing w:line="360" w:lineRule="auto"/>
        <w:ind w:left="0" w:firstLine="0"/>
        <w:rPr>
          <w:rFonts w:ascii="Times New Roman" w:hAnsi="Times New Roman" w:eastAsia="Times New Roman" w:cs="Times New Roman"/>
          <w:b/>
          <w:sz w:val="28"/>
          <w:szCs w:val="28"/>
        </w:rPr>
      </w:pPr>
    </w:p>
    <w:p>
      <w:pPr>
        <w:spacing w:line="360" w:lineRule="auto"/>
        <w:ind w:left="0" w:firstLine="0"/>
        <w:rPr>
          <w:rFonts w:ascii="Times New Roman" w:hAnsi="Times New Roman" w:eastAsia="Times New Roman" w:cs="Times New Roman"/>
          <w:b/>
          <w:sz w:val="28"/>
          <w:szCs w:val="28"/>
        </w:rPr>
      </w:pPr>
    </w:p>
    <w:p>
      <w:pPr>
        <w:spacing w:line="360" w:lineRule="auto"/>
        <w:ind w:left="0" w:firstLine="0"/>
        <w:rPr>
          <w:rFonts w:ascii="Times New Roman" w:hAnsi="Times New Roman" w:eastAsia="Times New Roman" w:cs="Times New Roman"/>
          <w:b/>
          <w:sz w:val="28"/>
          <w:szCs w:val="28"/>
        </w:rPr>
      </w:pPr>
    </w:p>
    <w:p>
      <w:pPr>
        <w:spacing w:line="360" w:lineRule="auto"/>
        <w:ind w:left="0" w:firstLine="0"/>
        <w:rPr>
          <w:rFonts w:ascii="Times New Roman" w:hAnsi="Times New Roman" w:eastAsia="Times New Roman" w:cs="Times New Roman"/>
          <w:b/>
          <w:sz w:val="28"/>
          <w:szCs w:val="28"/>
        </w:rPr>
      </w:pPr>
    </w:p>
    <w:p>
      <w:pPr>
        <w:spacing w:line="360" w:lineRule="auto"/>
        <w:ind w:left="0" w:firstLine="0"/>
        <w:rPr>
          <w:rFonts w:ascii="Times New Roman" w:hAnsi="Times New Roman" w:eastAsia="Times New Roman" w:cs="Times New Roman"/>
          <w:b/>
          <w:sz w:val="28"/>
          <w:szCs w:val="28"/>
        </w:rPr>
      </w:pPr>
    </w:p>
    <w:p>
      <w:pPr>
        <w:spacing w:line="360" w:lineRule="auto"/>
        <w:ind w:left="0" w:firstLine="0"/>
        <w:rPr>
          <w:rFonts w:ascii="Times New Roman" w:hAnsi="Times New Roman" w:eastAsia="Times New Roman" w:cs="Times New Roman"/>
          <w:b/>
          <w:sz w:val="28"/>
          <w:szCs w:val="28"/>
        </w:rPr>
      </w:pPr>
    </w:p>
    <w:p>
      <w:pPr>
        <w:spacing w:line="360" w:lineRule="auto"/>
        <w:ind w:left="0" w:firstLine="0"/>
        <w:rPr>
          <w:rFonts w:ascii="Times New Roman" w:hAnsi="Times New Roman" w:eastAsia="Times New Roman" w:cs="Times New Roman"/>
          <w:b/>
          <w:sz w:val="28"/>
          <w:szCs w:val="28"/>
        </w:rPr>
      </w:pPr>
    </w:p>
    <w:p>
      <w:pPr>
        <w:spacing w:line="360" w:lineRule="auto"/>
        <w:ind w:left="0" w:firstLine="0"/>
        <w:rPr>
          <w:rFonts w:ascii="Times New Roman" w:hAnsi="Times New Roman" w:eastAsia="Times New Roman" w:cs="Times New Roman"/>
          <w:b/>
          <w:sz w:val="28"/>
          <w:szCs w:val="28"/>
        </w:rPr>
      </w:pPr>
    </w:p>
    <w:p>
      <w:pPr>
        <w:spacing w:line="360" w:lineRule="auto"/>
        <w:ind w:left="0" w:firstLine="0"/>
        <w:rPr>
          <w:rFonts w:ascii="Times New Roman" w:hAnsi="Times New Roman" w:eastAsia="Times New Roman" w:cs="Times New Roman"/>
          <w:b/>
          <w:sz w:val="28"/>
          <w:szCs w:val="28"/>
        </w:rPr>
      </w:pPr>
    </w:p>
    <w:p>
      <w:pPr>
        <w:spacing w:line="360" w:lineRule="auto"/>
        <w:ind w:left="0" w:firstLine="0"/>
        <w:rPr>
          <w:rFonts w:ascii="Times New Roman" w:hAnsi="Times New Roman" w:eastAsia="Times New Roman" w:cs="Times New Roman"/>
          <w:b/>
          <w:sz w:val="28"/>
          <w:szCs w:val="28"/>
        </w:rPr>
      </w:pPr>
    </w:p>
    <w:p>
      <w:pPr>
        <w:spacing w:line="360" w:lineRule="auto"/>
        <w:ind w:left="0" w:firstLine="0"/>
        <w:rPr>
          <w:rFonts w:ascii="Times New Roman" w:hAnsi="Times New Roman" w:eastAsia="Times New Roman" w:cs="Times New Roman"/>
          <w:b/>
          <w:sz w:val="28"/>
          <w:szCs w:val="28"/>
        </w:rPr>
      </w:pPr>
    </w:p>
    <w:p>
      <w:pPr>
        <w:spacing w:line="360" w:lineRule="auto"/>
        <w:ind w:left="0" w:firstLine="0"/>
        <w:rPr>
          <w:rFonts w:ascii="Times New Roman" w:hAnsi="Times New Roman" w:eastAsia="Times New Roman" w:cs="Times New Roman"/>
          <w:b/>
          <w:sz w:val="28"/>
          <w:szCs w:val="28"/>
        </w:rPr>
      </w:pPr>
    </w:p>
    <w:p>
      <w:pPr>
        <w:spacing w:line="360" w:lineRule="auto"/>
        <w:ind w:left="0" w:firstLine="0"/>
        <w:rPr>
          <w:rFonts w:ascii="Times New Roman" w:hAnsi="Times New Roman" w:eastAsia="Times New Roman" w:cs="Times New Roman"/>
          <w:b/>
          <w:sz w:val="28"/>
          <w:szCs w:val="28"/>
        </w:rPr>
      </w:pPr>
    </w:p>
    <w:p>
      <w:pPr>
        <w:spacing w:line="360" w:lineRule="auto"/>
        <w:ind w:left="425" w:firstLine="425"/>
        <w:jc w:val="center"/>
        <w:outlineLvl w:val="0"/>
        <w:rPr>
          <w:rFonts w:ascii="Times New Roman" w:hAnsi="Times New Roman" w:eastAsia="Times New Roman" w:cs="Times New Roman"/>
          <w:b/>
          <w:color w:val="000000"/>
          <w:sz w:val="28"/>
          <w:szCs w:val="28"/>
          <w:rtl w:val="0"/>
        </w:rPr>
      </w:pPr>
      <w:bookmarkStart w:id="59" w:name="_Toc18497"/>
      <w:bookmarkStart w:id="60" w:name="_Toc19407"/>
      <w:bookmarkStart w:id="61" w:name="_Toc29723"/>
      <w:r>
        <w:rPr>
          <w:rFonts w:ascii="Times New Roman" w:hAnsi="Times New Roman" w:eastAsia="Times New Roman" w:cs="Times New Roman"/>
          <w:b/>
          <w:color w:val="000000"/>
          <w:sz w:val="28"/>
          <w:szCs w:val="28"/>
          <w:rtl w:val="0"/>
        </w:rPr>
        <w:t>CHƯƠNG 2: THỰC HIỆN</w:t>
      </w:r>
      <w:bookmarkEnd w:id="59"/>
      <w:bookmarkEnd w:id="60"/>
      <w:bookmarkEnd w:id="61"/>
    </w:p>
    <w:p>
      <w:pPr>
        <w:spacing w:line="360" w:lineRule="auto"/>
        <w:ind w:left="425" w:firstLine="425"/>
        <w:jc w:val="left"/>
        <w:rPr>
          <w:rFonts w:ascii="Times New Roman" w:hAnsi="Times New Roman" w:eastAsia="Times New Roman" w:cs="Times New Roman"/>
          <w:b w:val="0"/>
          <w:bCs/>
          <w:color w:val="000000"/>
          <w:sz w:val="28"/>
          <w:szCs w:val="28"/>
          <w:rtl w:val="0"/>
        </w:rPr>
      </w:pPr>
    </w:p>
    <w:p>
      <w:pPr>
        <w:spacing w:line="360" w:lineRule="auto"/>
        <w:ind w:left="425" w:firstLine="425"/>
        <w:jc w:val="left"/>
        <w:rPr>
          <w:rFonts w:ascii="Times New Roman" w:hAnsi="Times New Roman" w:eastAsia="Times New Roman" w:cs="Times New Roman"/>
          <w:b w:val="0"/>
          <w:bCs/>
          <w:color w:val="000000"/>
          <w:sz w:val="28"/>
          <w:szCs w:val="28"/>
          <w:rtl w:val="0"/>
        </w:rPr>
      </w:pPr>
    </w:p>
    <w:p>
      <w:pPr>
        <w:pStyle w:val="3"/>
        <w:spacing w:line="360" w:lineRule="auto"/>
        <w:outlineLvl w:val="0"/>
        <w:rPr>
          <w:rFonts w:ascii="Times New Roman" w:hAnsi="Times New Roman" w:eastAsia="Times New Roman" w:cs="Times New Roman"/>
          <w:b/>
          <w:color w:val="000000"/>
        </w:rPr>
      </w:pPr>
      <w:bookmarkStart w:id="62" w:name="_heading=h.lnxbz9" w:colFirst="0" w:colLast="0"/>
      <w:bookmarkEnd w:id="62"/>
      <w:bookmarkStart w:id="63" w:name="_Toc30551"/>
      <w:bookmarkStart w:id="64" w:name="_Toc26604"/>
      <w:bookmarkStart w:id="65" w:name="_Toc21996"/>
      <w:r>
        <w:rPr>
          <w:rFonts w:ascii="Times New Roman" w:hAnsi="Times New Roman" w:eastAsia="Times New Roman" w:cs="Times New Roman"/>
          <w:b/>
          <w:color w:val="000000"/>
          <w:rtl w:val="0"/>
        </w:rPr>
        <w:t>2.1 Cài đặt</w:t>
      </w:r>
      <w:bookmarkEnd w:id="63"/>
      <w:bookmarkEnd w:id="64"/>
      <w:bookmarkEnd w:id="65"/>
      <w:r>
        <w:rPr>
          <w:rFonts w:ascii="Times New Roman" w:hAnsi="Times New Roman" w:eastAsia="Times New Roman" w:cs="Times New Roman"/>
          <w:b/>
          <w:color w:val="000000"/>
          <w:rtl w:val="0"/>
        </w:rPr>
        <w:t xml:space="preserve"> </w:t>
      </w:r>
    </w:p>
    <w:p>
      <w:pPr>
        <w:pStyle w:val="4"/>
        <w:spacing w:line="360" w:lineRule="auto"/>
        <w:outlineLvl w:val="1"/>
        <w:rPr>
          <w:rFonts w:ascii="Times New Roman" w:hAnsi="Times New Roman" w:eastAsia="Times New Roman" w:cs="Times New Roman"/>
          <w:color w:val="000000"/>
          <w:sz w:val="26"/>
          <w:szCs w:val="26"/>
        </w:rPr>
      </w:pPr>
      <w:bookmarkStart w:id="66" w:name="_heading=h.35nkun2" w:colFirst="0" w:colLast="0"/>
      <w:bookmarkEnd w:id="66"/>
      <w:bookmarkStart w:id="67" w:name="_Toc12630"/>
      <w:r>
        <w:rPr>
          <w:rFonts w:ascii="Times New Roman" w:hAnsi="Times New Roman" w:eastAsia="Times New Roman" w:cs="Times New Roman"/>
          <w:i/>
          <w:color w:val="000000"/>
          <w:sz w:val="26"/>
          <w:szCs w:val="26"/>
          <w:rtl w:val="0"/>
        </w:rPr>
        <w:t>2.1.1 Cài đặt Function Lamda</w:t>
      </w:r>
      <w:bookmarkEnd w:id="67"/>
    </w:p>
    <w:p>
      <w:pPr>
        <w:pStyle w:val="5"/>
        <w:numPr>
          <w:ilvl w:val="0"/>
          <w:numId w:val="6"/>
        </w:numPr>
        <w:spacing w:after="0"/>
        <w:ind w:left="720" w:hanging="360"/>
        <w:rPr>
          <w:rFonts w:hint="default" w:ascii="Times New Roman" w:hAnsi="Times New Roman" w:cs="Times New Roman"/>
          <w:sz w:val="26"/>
          <w:szCs w:val="26"/>
        </w:rPr>
      </w:pPr>
      <w:bookmarkStart w:id="68" w:name="_heading=h.2yq0y55w0un0" w:colFirst="0" w:colLast="0"/>
      <w:bookmarkEnd w:id="68"/>
      <w:r>
        <w:rPr>
          <w:rFonts w:hint="default" w:ascii="Times New Roman" w:hAnsi="Times New Roman" w:cs="Times New Roman"/>
          <w:sz w:val="26"/>
          <w:szCs w:val="26"/>
          <w:lang w:val="en-US"/>
        </w:rPr>
        <w:t xml:space="preserve">CreateTable: </w:t>
      </w:r>
      <w:r>
        <w:rPr>
          <w:rFonts w:hint="default" w:ascii="Times New Roman" w:hAnsi="Times New Roman" w:cs="Times New Roman"/>
          <w:b w:val="0"/>
          <w:bCs/>
          <w:sz w:val="26"/>
          <w:szCs w:val="26"/>
          <w:lang w:val="en-US"/>
        </w:rPr>
        <w:t>Function dùng để tạo bảng trong DynamoDB</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"TableName": "Employees",</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"HashKeyName": "Name",</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"HashKeyType": "S",</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"RangeKeyName": "Email",</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"RangeKeyType": "S",</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"ReadCapacityUnits": 1,</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"WriteCapacityUnits": 1</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import json</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import boto3</w:t>
      </w:r>
    </w:p>
    <w:p>
      <w:pPr>
        <w:rPr>
          <w:rFonts w:hint="default" w:ascii="Times New Roman" w:hAnsi="Times New Roman" w:cs="Times New Roman"/>
          <w:b w:val="0"/>
          <w:bCs/>
          <w:sz w:val="26"/>
          <w:szCs w:val="26"/>
        </w:rPr>
      </w:pP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dynamodb = boto3.resource('dynamodb')</w:t>
      </w:r>
    </w:p>
    <w:p>
      <w:pPr>
        <w:rPr>
          <w:rFonts w:hint="default" w:ascii="Times New Roman" w:hAnsi="Times New Roman" w:cs="Times New Roman"/>
          <w:b w:val="0"/>
          <w:bCs/>
          <w:sz w:val="26"/>
          <w:szCs w:val="26"/>
        </w:rPr>
      </w:pP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def lambda_handler(event, context):</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input = json.loads(event['Records'][0]['body'])</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key_schema = [</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'AttributeName': input['HashKeyName'],</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'KeyType': 'HASH'</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attribute_definitions = [</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'AttributeName': input['HashKeyName'],</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'AttributeType': input['HashKeyType']</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if("RangeKeyName" in input.keys()):</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key_schema.append({</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'AttributeName': input['RangeKeyName'],</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'KeyType': 'RANGE'</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attribute_definitions.append({</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'AttributeName':input['RangeKeyName'],</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'AttributeType': input['RangeKeyType']</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table = dynamodb.create_table (</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TableName = input['TableName'],</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KeySchema = key_schema,</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AttributeDefinitions = attribute_definitions,</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ProvisionedThroughput={</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'ReadCapacityUnits':input['ReadCapacityUnits'],</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'WriteCapacityUnits':input['WriteCapacityUnits']</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w:t>
      </w:r>
    </w:p>
    <w:p>
      <w:pPr>
        <w:rPr>
          <w:rFonts w:hint="default" w:ascii="Times New Roman" w:hAnsi="Times New Roman" w:cs="Times New Roman"/>
          <w:b w:val="0"/>
          <w:bCs/>
          <w:sz w:val="26"/>
          <w:szCs w:val="26"/>
        </w:rPr>
      </w:pPr>
      <w:r>
        <w:rPr>
          <w:rFonts w:hint="default" w:ascii="Times New Roman" w:hAnsi="Times New Roman" w:cs="Times New Roman"/>
          <w:b w:val="0"/>
          <w:bCs/>
          <w:sz w:val="26"/>
          <w:szCs w:val="26"/>
        </w:rPr>
        <w:t xml:space="preserve">    )</w:t>
      </w:r>
    </w:p>
    <w:p>
      <w:pPr>
        <w:numPr>
          <w:ilvl w:val="0"/>
          <w:numId w:val="7"/>
        </w:numPr>
        <w:spacing w:after="0"/>
        <w:ind w:left="720" w:hanging="360"/>
        <w:rPr>
          <w:rFonts w:ascii="Times New Roman" w:hAnsi="Times New Roman" w:eastAsia="Times New Roman" w:cs="Times New Roman"/>
          <w:sz w:val="26"/>
          <w:szCs w:val="26"/>
        </w:rPr>
      </w:pPr>
      <w:r>
        <w:rPr>
          <w:rFonts w:ascii="Times New Roman" w:hAnsi="Times New Roman" w:eastAsia="Times New Roman" w:cs="Times New Roman"/>
          <w:b/>
          <w:bCs/>
          <w:sz w:val="26"/>
          <w:szCs w:val="26"/>
          <w:rtl w:val="0"/>
        </w:rPr>
        <w:t>DeleteTable</w:t>
      </w:r>
      <w:r>
        <w:rPr>
          <w:rFonts w:ascii="Times New Roman" w:hAnsi="Times New Roman" w:eastAsia="Times New Roman" w:cs="Times New Roman"/>
          <w:sz w:val="26"/>
          <w:szCs w:val="26"/>
          <w:rtl w:val="0"/>
        </w:rPr>
        <w:t xml:space="preserve">: Function dùng để xóa bảng trong DynamoDB </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"TableName": "Employees"</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import json</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import boto3</w:t>
      </w:r>
    </w:p>
    <w:p>
      <w:pPr>
        <w:numPr>
          <w:ilvl w:val="0"/>
          <w:numId w:val="0"/>
        </w:numPr>
        <w:spacing w:after="0"/>
        <w:ind w:left="360" w:leftChars="0"/>
        <w:rPr>
          <w:rFonts w:hint="default" w:ascii="Times New Roman" w:hAnsi="Times New Roman" w:eastAsia="Times New Roman"/>
          <w:sz w:val="26"/>
          <w:szCs w:val="26"/>
        </w:rPr>
      </w:pP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dynamodb = boto3.resource('dynamodb')</w:t>
      </w:r>
    </w:p>
    <w:p>
      <w:pPr>
        <w:numPr>
          <w:ilvl w:val="0"/>
          <w:numId w:val="0"/>
        </w:numPr>
        <w:spacing w:after="0"/>
        <w:ind w:left="360" w:leftChars="0"/>
        <w:rPr>
          <w:rFonts w:hint="default" w:ascii="Times New Roman" w:hAnsi="Times New Roman" w:eastAsia="Times New Roman"/>
          <w:sz w:val="26"/>
          <w:szCs w:val="26"/>
        </w:rPr>
      </w:pP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def lambda_handler(event, context):</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table_name = json.loads(event['Records'][0]['body'])['TableName']</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table = dynamodb.Table(table_name)</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res = table.delete()</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return res</w:t>
      </w:r>
    </w:p>
    <w:p>
      <w:pPr>
        <w:numPr>
          <w:ilvl w:val="0"/>
          <w:numId w:val="0"/>
        </w:numPr>
        <w:spacing w:after="0"/>
        <w:ind w:left="360" w:leftChars="0"/>
        <w:rPr>
          <w:rFonts w:ascii="Times New Roman" w:hAnsi="Times New Roman" w:eastAsia="Times New Roman" w:cs="Times New Roman"/>
          <w:sz w:val="26"/>
          <w:szCs w:val="26"/>
        </w:rPr>
      </w:pPr>
    </w:p>
    <w:p>
      <w:pPr>
        <w:numPr>
          <w:ilvl w:val="0"/>
          <w:numId w:val="8"/>
        </w:numPr>
        <w:spacing w:after="0"/>
        <w:ind w:left="720" w:hanging="360"/>
        <w:rPr>
          <w:rFonts w:ascii="Times New Roman" w:hAnsi="Times New Roman" w:eastAsia="Times New Roman" w:cs="Times New Roman"/>
          <w:sz w:val="26"/>
          <w:szCs w:val="26"/>
        </w:rPr>
      </w:pPr>
      <w:r>
        <w:rPr>
          <w:rFonts w:ascii="Times New Roman" w:hAnsi="Times New Roman" w:eastAsia="Times New Roman" w:cs="Times New Roman"/>
          <w:b/>
          <w:bCs/>
          <w:sz w:val="26"/>
          <w:szCs w:val="26"/>
          <w:rtl w:val="0"/>
        </w:rPr>
        <w:t>CreateItem:</w:t>
      </w:r>
      <w:r>
        <w:rPr>
          <w:rFonts w:ascii="Times New Roman" w:hAnsi="Times New Roman" w:eastAsia="Times New Roman" w:cs="Times New Roman"/>
          <w:sz w:val="26"/>
          <w:szCs w:val="26"/>
          <w:rtl w:val="0"/>
        </w:rPr>
        <w:t xml:space="preserve"> Function dùng để tạo item trong DynamoDB</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"TableName": "Students",</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"uid": "012222222",</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"Name": "Trung",</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"Age": 20,</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"Male": true</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import json</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import boto3</w:t>
      </w:r>
    </w:p>
    <w:p>
      <w:pPr>
        <w:numPr>
          <w:ilvl w:val="0"/>
          <w:numId w:val="0"/>
        </w:numPr>
        <w:spacing w:after="0"/>
        <w:ind w:left="360" w:leftChars="0"/>
        <w:rPr>
          <w:rFonts w:hint="default" w:ascii="Times New Roman" w:hAnsi="Times New Roman" w:eastAsia="Times New Roman"/>
          <w:sz w:val="26"/>
          <w:szCs w:val="26"/>
        </w:rPr>
      </w:pP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dynamodb = boto3.resource('dynamodb')</w:t>
      </w:r>
    </w:p>
    <w:p>
      <w:pPr>
        <w:numPr>
          <w:ilvl w:val="0"/>
          <w:numId w:val="0"/>
        </w:numPr>
        <w:spacing w:after="0"/>
        <w:ind w:left="360" w:leftChars="0"/>
        <w:rPr>
          <w:rFonts w:hint="default" w:ascii="Times New Roman" w:hAnsi="Times New Roman" w:eastAsia="Times New Roman"/>
          <w:sz w:val="26"/>
          <w:szCs w:val="26"/>
        </w:rPr>
      </w:pP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def lambda_handler(event, context):</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 input = event</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input = json.loads(event['Records'][0]['body'])</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table_name = input['TableName']</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items = {}</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for key, val in input.items():</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if key != "TableName":</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items[key] = val</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table = dynamodb.Table(table_name)</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response = table.put_item(</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Item = items</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w:t>
      </w:r>
    </w:p>
    <w:p>
      <w:pPr>
        <w:numPr>
          <w:ilvl w:val="0"/>
          <w:numId w:val="0"/>
        </w:numPr>
        <w:spacing w:after="0"/>
        <w:ind w:left="360" w:leftChars="0" w:firstLine="260"/>
        <w:rPr>
          <w:rFonts w:hint="default" w:ascii="Times New Roman" w:hAnsi="Times New Roman" w:eastAsia="Times New Roman"/>
          <w:sz w:val="26"/>
          <w:szCs w:val="26"/>
        </w:rPr>
      </w:pPr>
      <w:r>
        <w:rPr>
          <w:rFonts w:hint="default" w:ascii="Times New Roman" w:hAnsi="Times New Roman" w:eastAsia="Times New Roman"/>
          <w:sz w:val="26"/>
          <w:szCs w:val="26"/>
        </w:rPr>
        <w:t>return response</w:t>
      </w:r>
    </w:p>
    <w:p>
      <w:pPr>
        <w:numPr>
          <w:ilvl w:val="0"/>
          <w:numId w:val="0"/>
        </w:numPr>
        <w:spacing w:after="0"/>
        <w:ind w:left="360" w:leftChars="0" w:firstLine="260"/>
        <w:rPr>
          <w:rFonts w:hint="default" w:ascii="Times New Roman" w:hAnsi="Times New Roman" w:eastAsia="Times New Roman"/>
          <w:sz w:val="26"/>
          <w:szCs w:val="26"/>
        </w:rPr>
      </w:pPr>
    </w:p>
    <w:p>
      <w:pPr>
        <w:numPr>
          <w:ilvl w:val="0"/>
          <w:numId w:val="0"/>
        </w:numPr>
        <w:spacing w:after="0"/>
        <w:ind w:left="360" w:leftChars="0" w:firstLine="260"/>
        <w:rPr>
          <w:rFonts w:hint="default" w:ascii="Times New Roman" w:hAnsi="Times New Roman" w:eastAsia="Times New Roman"/>
          <w:sz w:val="26"/>
          <w:szCs w:val="26"/>
        </w:rPr>
      </w:pPr>
    </w:p>
    <w:p>
      <w:pPr>
        <w:numPr>
          <w:ilvl w:val="0"/>
          <w:numId w:val="9"/>
        </w:numPr>
        <w:spacing w:after="0"/>
        <w:ind w:left="720" w:hanging="360"/>
        <w:rPr>
          <w:rFonts w:ascii="Times New Roman" w:hAnsi="Times New Roman" w:eastAsia="Times New Roman" w:cs="Times New Roman"/>
          <w:sz w:val="26"/>
          <w:szCs w:val="26"/>
        </w:rPr>
      </w:pPr>
      <w:r>
        <w:rPr>
          <w:rFonts w:ascii="Times New Roman" w:hAnsi="Times New Roman" w:eastAsia="Times New Roman" w:cs="Times New Roman"/>
          <w:b/>
          <w:bCs/>
          <w:sz w:val="26"/>
          <w:szCs w:val="26"/>
          <w:rtl w:val="0"/>
        </w:rPr>
        <w:t>UpdateItem:</w:t>
      </w:r>
      <w:r>
        <w:rPr>
          <w:rFonts w:ascii="Times New Roman" w:hAnsi="Times New Roman" w:eastAsia="Times New Roman" w:cs="Times New Roman"/>
          <w:sz w:val="26"/>
          <w:szCs w:val="26"/>
          <w:rtl w:val="0"/>
        </w:rPr>
        <w:t xml:space="preserve"> Function dùng để cập nhật các item trong DynamoDB</w:t>
      </w:r>
      <w:r>
        <w:rPr>
          <w:rFonts w:ascii="Times New Roman" w:hAnsi="Times New Roman" w:eastAsia="Times New Roman" w:cs="Times New Roman"/>
          <w:sz w:val="26"/>
          <w:szCs w:val="26"/>
          <w:rtl w:val="0"/>
        </w:rPr>
        <w:tab/>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"TableName": "Students",</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"Key": {</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"uid": "012222222"</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"Age": 20,</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"Male": true,</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"New": "Trung"</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import json</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import boto3</w:t>
      </w:r>
    </w:p>
    <w:p>
      <w:pPr>
        <w:numPr>
          <w:ilvl w:val="0"/>
          <w:numId w:val="0"/>
        </w:numPr>
        <w:spacing w:after="0"/>
        <w:ind w:left="360" w:leftChars="0"/>
        <w:rPr>
          <w:rFonts w:hint="default" w:ascii="Times New Roman" w:hAnsi="Times New Roman" w:eastAsia="Times New Roman"/>
          <w:sz w:val="26"/>
          <w:szCs w:val="26"/>
        </w:rPr>
      </w:pP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dynamodb = boto3.resource('dynamodb')</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client = boto3.client('dynamodb')</w:t>
      </w:r>
    </w:p>
    <w:p>
      <w:pPr>
        <w:numPr>
          <w:ilvl w:val="0"/>
          <w:numId w:val="0"/>
        </w:numPr>
        <w:spacing w:after="0"/>
        <w:ind w:left="360" w:leftChars="0"/>
        <w:rPr>
          <w:rFonts w:hint="default" w:ascii="Times New Roman" w:hAnsi="Times New Roman" w:eastAsia="Times New Roman"/>
          <w:sz w:val="26"/>
          <w:szCs w:val="26"/>
        </w:rPr>
      </w:pP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def lambda_handler(event, context):</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 Get table</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input = event</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table_name = input['TableName']</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table = dynamodb.Table(table_name)</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 Get keys</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key_schema = client.describe_table(TableName=table_name)['Table']['KeySchema']</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hash_key = ""</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range_key = ""</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for key in key_schema:</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if(key['KeyType']=='HASH'):</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hash_key = key['AttributeName']</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elif(key['KeyType']=="RANGE"):</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range_key = key['AttributeName']</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attr_values = {}</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attr_names = {}</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update_expression = "SET "</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i = 0</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for key, val in input.items():</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if ((key != "TableName") and (key != "Key")):</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i+=1</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k1 = '#name'+str(i)</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k2 = ':val'+str(i)</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attr_names[k1] = key</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attr_values[k2] = val</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update_expression = update_expression + k1 + " = " + k2 + " , "</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update_expression = update_expression[:-2]</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response = table.update_item(</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Key = input['Key'],</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UpdateExpression = update_expression,</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ExpressionAttributeValues = attr_values,</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ExpressionAttributeNames = attr_names</w:t>
      </w:r>
    </w:p>
    <w:p>
      <w:pPr>
        <w:numPr>
          <w:ilvl w:val="0"/>
          <w:numId w:val="0"/>
        </w:numPr>
        <w:spacing w:after="0"/>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w:t>
      </w:r>
    </w:p>
    <w:p>
      <w:pPr>
        <w:numPr>
          <w:ilvl w:val="0"/>
          <w:numId w:val="0"/>
        </w:numPr>
        <w:spacing w:after="0"/>
        <w:ind w:left="360" w:leftChars="0" w:firstLine="260"/>
        <w:rPr>
          <w:rFonts w:hint="default" w:ascii="Times New Roman" w:hAnsi="Times New Roman" w:eastAsia="Times New Roman"/>
          <w:sz w:val="26"/>
          <w:szCs w:val="26"/>
        </w:rPr>
      </w:pPr>
      <w:r>
        <w:rPr>
          <w:rFonts w:hint="default" w:ascii="Times New Roman" w:hAnsi="Times New Roman" w:eastAsia="Times New Roman"/>
          <w:sz w:val="26"/>
          <w:szCs w:val="26"/>
        </w:rPr>
        <w:t>return response</w:t>
      </w:r>
    </w:p>
    <w:p>
      <w:pPr>
        <w:numPr>
          <w:ilvl w:val="0"/>
          <w:numId w:val="0"/>
        </w:numPr>
        <w:spacing w:after="0"/>
        <w:ind w:left="360" w:leftChars="0" w:firstLine="260"/>
        <w:rPr>
          <w:rFonts w:hint="default" w:ascii="Times New Roman" w:hAnsi="Times New Roman" w:eastAsia="Times New Roman"/>
          <w:sz w:val="26"/>
          <w:szCs w:val="26"/>
        </w:rPr>
      </w:pPr>
    </w:p>
    <w:p>
      <w:pPr>
        <w:numPr>
          <w:ilvl w:val="0"/>
          <w:numId w:val="0"/>
        </w:numPr>
        <w:spacing w:after="0"/>
        <w:ind w:left="360" w:leftChars="0" w:firstLine="260"/>
        <w:rPr>
          <w:rFonts w:hint="default" w:ascii="Times New Roman" w:hAnsi="Times New Roman" w:eastAsia="Times New Roman"/>
          <w:sz w:val="26"/>
          <w:szCs w:val="26"/>
        </w:rPr>
      </w:pPr>
    </w:p>
    <w:p>
      <w:pPr>
        <w:numPr>
          <w:ilvl w:val="0"/>
          <w:numId w:val="8"/>
        </w:numPr>
        <w:ind w:left="720" w:hanging="360"/>
        <w:rPr>
          <w:rFonts w:ascii="Times New Roman" w:hAnsi="Times New Roman" w:eastAsia="Times New Roman" w:cs="Times New Roman"/>
          <w:sz w:val="26"/>
          <w:szCs w:val="26"/>
        </w:rPr>
      </w:pPr>
      <w:r>
        <w:rPr>
          <w:rFonts w:ascii="Times New Roman" w:hAnsi="Times New Roman" w:eastAsia="Times New Roman" w:cs="Times New Roman"/>
          <w:b/>
          <w:bCs/>
          <w:sz w:val="26"/>
          <w:szCs w:val="26"/>
          <w:rtl w:val="0"/>
        </w:rPr>
        <w:t>DeleteItem:</w:t>
      </w:r>
      <w:r>
        <w:rPr>
          <w:rFonts w:ascii="Times New Roman" w:hAnsi="Times New Roman" w:eastAsia="Times New Roman" w:cs="Times New Roman"/>
          <w:sz w:val="26"/>
          <w:szCs w:val="26"/>
          <w:rtl w:val="0"/>
        </w:rPr>
        <w:t xml:space="preserve"> Function dùng để xóa các item trong DynamoDB</w:t>
      </w:r>
    </w:p>
    <w:p>
      <w:pPr>
        <w:numPr>
          <w:ilvl w:val="0"/>
          <w:numId w:val="0"/>
        </w:numPr>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w:t>
      </w:r>
    </w:p>
    <w:p>
      <w:pPr>
        <w:numPr>
          <w:ilvl w:val="0"/>
          <w:numId w:val="0"/>
        </w:numPr>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"TableName": "Students",</w:t>
      </w:r>
    </w:p>
    <w:p>
      <w:pPr>
        <w:numPr>
          <w:ilvl w:val="0"/>
          <w:numId w:val="0"/>
        </w:numPr>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"Key": {</w:t>
      </w:r>
    </w:p>
    <w:p>
      <w:pPr>
        <w:numPr>
          <w:ilvl w:val="0"/>
          <w:numId w:val="0"/>
        </w:numPr>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"uid": "012222222"</w:t>
      </w:r>
    </w:p>
    <w:p>
      <w:pPr>
        <w:numPr>
          <w:ilvl w:val="0"/>
          <w:numId w:val="0"/>
        </w:numPr>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w:t>
      </w:r>
    </w:p>
    <w:p>
      <w:pPr>
        <w:numPr>
          <w:ilvl w:val="0"/>
          <w:numId w:val="0"/>
        </w:numPr>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w:t>
      </w:r>
    </w:p>
    <w:p>
      <w:pPr>
        <w:numPr>
          <w:ilvl w:val="0"/>
          <w:numId w:val="0"/>
        </w:numPr>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w:t>
      </w:r>
    </w:p>
    <w:p>
      <w:pPr>
        <w:numPr>
          <w:ilvl w:val="0"/>
          <w:numId w:val="0"/>
        </w:numPr>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import json</w:t>
      </w:r>
    </w:p>
    <w:p>
      <w:pPr>
        <w:numPr>
          <w:ilvl w:val="0"/>
          <w:numId w:val="0"/>
        </w:numPr>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import boto3</w:t>
      </w:r>
    </w:p>
    <w:p>
      <w:pPr>
        <w:numPr>
          <w:ilvl w:val="0"/>
          <w:numId w:val="0"/>
        </w:numPr>
        <w:ind w:left="360" w:leftChars="0"/>
        <w:rPr>
          <w:rFonts w:hint="default" w:ascii="Times New Roman" w:hAnsi="Times New Roman" w:eastAsia="Times New Roman"/>
          <w:sz w:val="26"/>
          <w:szCs w:val="26"/>
        </w:rPr>
      </w:pPr>
    </w:p>
    <w:p>
      <w:pPr>
        <w:numPr>
          <w:ilvl w:val="0"/>
          <w:numId w:val="0"/>
        </w:numPr>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dynamodb = boto3.resource('dynamodb')</w:t>
      </w:r>
    </w:p>
    <w:p>
      <w:pPr>
        <w:numPr>
          <w:ilvl w:val="0"/>
          <w:numId w:val="0"/>
        </w:numPr>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client = boto3.client('dynamodb')</w:t>
      </w:r>
    </w:p>
    <w:p>
      <w:pPr>
        <w:numPr>
          <w:ilvl w:val="0"/>
          <w:numId w:val="0"/>
        </w:numPr>
        <w:ind w:left="360" w:leftChars="0"/>
        <w:rPr>
          <w:rFonts w:hint="default" w:ascii="Times New Roman" w:hAnsi="Times New Roman" w:eastAsia="Times New Roman"/>
          <w:sz w:val="26"/>
          <w:szCs w:val="26"/>
        </w:rPr>
      </w:pPr>
    </w:p>
    <w:p>
      <w:pPr>
        <w:numPr>
          <w:ilvl w:val="0"/>
          <w:numId w:val="0"/>
        </w:numPr>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def lambda_handler(event, context):</w:t>
      </w:r>
    </w:p>
    <w:p>
      <w:pPr>
        <w:numPr>
          <w:ilvl w:val="0"/>
          <w:numId w:val="0"/>
        </w:numPr>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w:t>
      </w:r>
    </w:p>
    <w:p>
      <w:pPr>
        <w:numPr>
          <w:ilvl w:val="0"/>
          <w:numId w:val="0"/>
        </w:numPr>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 Get table</w:t>
      </w:r>
    </w:p>
    <w:p>
      <w:pPr>
        <w:numPr>
          <w:ilvl w:val="0"/>
          <w:numId w:val="0"/>
        </w:numPr>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 input = event</w:t>
      </w:r>
    </w:p>
    <w:p>
      <w:pPr>
        <w:numPr>
          <w:ilvl w:val="0"/>
          <w:numId w:val="0"/>
        </w:numPr>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input = json.loads(event['Records'][0]['body'])</w:t>
      </w:r>
    </w:p>
    <w:p>
      <w:pPr>
        <w:numPr>
          <w:ilvl w:val="0"/>
          <w:numId w:val="0"/>
        </w:numPr>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table_name = input['TableName']</w:t>
      </w:r>
    </w:p>
    <w:p>
      <w:pPr>
        <w:numPr>
          <w:ilvl w:val="0"/>
          <w:numId w:val="0"/>
        </w:numPr>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table = dynamodb.Table(table_name)</w:t>
      </w:r>
    </w:p>
    <w:p>
      <w:pPr>
        <w:numPr>
          <w:ilvl w:val="0"/>
          <w:numId w:val="0"/>
        </w:numPr>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w:t>
      </w:r>
    </w:p>
    <w:p>
      <w:pPr>
        <w:numPr>
          <w:ilvl w:val="0"/>
          <w:numId w:val="0"/>
        </w:numPr>
        <w:ind w:left="360" w:leftChars="0"/>
        <w:rPr>
          <w:rFonts w:hint="default" w:ascii="Times New Roman" w:hAnsi="Times New Roman" w:eastAsia="Times New Roman"/>
          <w:sz w:val="26"/>
          <w:szCs w:val="26"/>
        </w:rPr>
      </w:pPr>
      <w:r>
        <w:rPr>
          <w:rFonts w:hint="default" w:ascii="Times New Roman" w:hAnsi="Times New Roman" w:eastAsia="Times New Roman"/>
          <w:sz w:val="26"/>
          <w:szCs w:val="26"/>
        </w:rPr>
        <w:t xml:space="preserve">    response = table.delete_item(Key = input['Key'])</w:t>
      </w:r>
    </w:p>
    <w:p>
      <w:pPr>
        <w:numPr>
          <w:ilvl w:val="0"/>
          <w:numId w:val="0"/>
        </w:numPr>
        <w:ind w:left="360" w:leftChars="0" w:firstLine="260"/>
        <w:rPr>
          <w:rFonts w:hint="default" w:ascii="Times New Roman" w:hAnsi="Times New Roman" w:eastAsia="Times New Roman"/>
          <w:sz w:val="26"/>
          <w:szCs w:val="26"/>
        </w:rPr>
      </w:pPr>
      <w:r>
        <w:rPr>
          <w:rFonts w:hint="default" w:ascii="Times New Roman" w:hAnsi="Times New Roman" w:eastAsia="Times New Roman"/>
          <w:sz w:val="26"/>
          <w:szCs w:val="26"/>
        </w:rPr>
        <w:t>return response</w:t>
      </w:r>
    </w:p>
    <w:p>
      <w:pPr>
        <w:numPr>
          <w:ilvl w:val="0"/>
          <w:numId w:val="0"/>
        </w:numPr>
        <w:ind w:left="360" w:leftChars="0" w:firstLine="260"/>
        <w:rPr>
          <w:rFonts w:hint="default" w:ascii="Times New Roman" w:hAnsi="Times New Roman" w:eastAsia="Times New Roman"/>
          <w:sz w:val="26"/>
          <w:szCs w:val="26"/>
        </w:rPr>
      </w:pPr>
    </w:p>
    <w:p>
      <w:pPr>
        <w:pStyle w:val="4"/>
        <w:spacing w:line="360" w:lineRule="auto"/>
        <w:outlineLvl w:val="1"/>
        <w:rPr>
          <w:rFonts w:ascii="Times New Roman" w:hAnsi="Times New Roman" w:eastAsia="Times New Roman" w:cs="Times New Roman"/>
          <w:i/>
          <w:color w:val="000000"/>
          <w:sz w:val="26"/>
          <w:szCs w:val="26"/>
        </w:rPr>
      </w:pPr>
      <w:bookmarkStart w:id="69" w:name="_heading=h.6xpehqxgtfom" w:colFirst="0" w:colLast="0"/>
      <w:bookmarkEnd w:id="69"/>
      <w:bookmarkStart w:id="70" w:name="_Toc5427"/>
      <w:r>
        <w:rPr>
          <w:rFonts w:ascii="Times New Roman" w:hAnsi="Times New Roman" w:eastAsia="Times New Roman" w:cs="Times New Roman"/>
          <w:i/>
          <w:color w:val="000000"/>
          <w:sz w:val="26"/>
          <w:szCs w:val="26"/>
          <w:rtl w:val="0"/>
        </w:rPr>
        <w:t>2.1.2 Cài đặt Simple Queue Service:</w:t>
      </w:r>
      <w:bookmarkEnd w:id="70"/>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Lần Lượt tạo 5 SQS và kết nối đến các Function Lamda đã tạo:</w:t>
      </w:r>
    </w:p>
    <w:p>
      <w:pPr>
        <w:numPr>
          <w:ilvl w:val="0"/>
          <w:numId w:val="10"/>
        </w:numPr>
        <w:spacing w:after="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TriggerCreateItem: trigger đến Lamda tên  CreateItem</w:t>
      </w:r>
    </w:p>
    <w:p>
      <w:pPr>
        <w:numPr>
          <w:ilvl w:val="0"/>
          <w:numId w:val="10"/>
        </w:numPr>
        <w:spacing w:after="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TriggerCreateTable: trigger đến Lamda  tên CreateTable </w:t>
      </w:r>
    </w:p>
    <w:p>
      <w:pPr>
        <w:numPr>
          <w:ilvl w:val="0"/>
          <w:numId w:val="10"/>
        </w:numPr>
        <w:spacing w:after="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TriggerDeleteItem: trigger đến Lamda tên DeleteItem</w:t>
      </w:r>
    </w:p>
    <w:p>
      <w:pPr>
        <w:numPr>
          <w:ilvl w:val="0"/>
          <w:numId w:val="10"/>
        </w:numPr>
        <w:spacing w:after="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TriggerDeleteTable: trigger đến Lamda tên DeleteTable</w:t>
      </w:r>
    </w:p>
    <w:p>
      <w:pPr>
        <w:numPr>
          <w:ilvl w:val="0"/>
          <w:numId w:val="10"/>
        </w:numPr>
        <w:spacing w:after="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TriggerUpdateItem: trigger đến Lamda tên UpdateItem</w:t>
      </w:r>
    </w:p>
    <w:p>
      <w:pPr>
        <w:numPr>
          <w:ilvl w:val="0"/>
          <w:numId w:val="11"/>
        </w:numPr>
        <w:ind w:left="-85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5759450" cy="2286000"/>
            <wp:effectExtent l="0" t="0" r="0" b="0"/>
            <wp:docPr id="810" name="image15.png"/>
            <wp:cNvGraphicFramePr/>
            <a:graphic xmlns:a="http://schemas.openxmlformats.org/drawingml/2006/main">
              <a:graphicData uri="http://schemas.openxmlformats.org/drawingml/2006/picture">
                <pic:pic xmlns:pic="http://schemas.openxmlformats.org/drawingml/2006/picture">
                  <pic:nvPicPr>
                    <pic:cNvPr id="810" name="image15.png"/>
                    <pic:cNvPicPr preferRelativeResize="0"/>
                  </pic:nvPicPr>
                  <pic:blipFill>
                    <a:blip r:embed="rId14"/>
                    <a:srcRect/>
                    <a:stretch>
                      <a:fillRect/>
                    </a:stretch>
                  </pic:blipFill>
                  <pic:spPr>
                    <a:xfrm>
                      <a:off x="0" y="0"/>
                      <a:ext cx="5759775" cy="2286000"/>
                    </a:xfrm>
                    <a:prstGeom prst="rect">
                      <a:avLst/>
                    </a:prstGeom>
                  </pic:spPr>
                </pic:pic>
              </a:graphicData>
            </a:graphic>
          </wp:inline>
        </w:drawing>
      </w:r>
    </w:p>
    <w:p>
      <w:pPr>
        <w:pStyle w:val="4"/>
        <w:spacing w:line="360" w:lineRule="auto"/>
        <w:outlineLvl w:val="1"/>
        <w:rPr>
          <w:rFonts w:ascii="Times New Roman" w:hAnsi="Times New Roman" w:eastAsia="Times New Roman" w:cs="Times New Roman"/>
          <w:i/>
          <w:color w:val="FF0000"/>
          <w:sz w:val="26"/>
          <w:szCs w:val="26"/>
        </w:rPr>
      </w:pPr>
      <w:bookmarkStart w:id="71" w:name="_heading=h.44sinio" w:colFirst="0" w:colLast="0"/>
      <w:bookmarkEnd w:id="71"/>
      <w:bookmarkStart w:id="72" w:name="_Toc23875"/>
      <w:r>
        <w:rPr>
          <w:rFonts w:ascii="Times New Roman" w:hAnsi="Times New Roman" w:eastAsia="Times New Roman" w:cs="Times New Roman"/>
          <w:i/>
          <w:color w:val="FF0000"/>
          <w:sz w:val="26"/>
          <w:szCs w:val="26"/>
          <w:rtl w:val="0"/>
        </w:rPr>
        <w:t>2.1.3 Setup Web (PHP):</w:t>
      </w:r>
      <w:bookmarkEnd w:id="72"/>
      <w:r>
        <w:rPr>
          <w:rFonts w:ascii="Times New Roman" w:hAnsi="Times New Roman" w:eastAsia="Times New Roman" w:cs="Times New Roman"/>
          <w:i/>
          <w:color w:val="FF0000"/>
          <w:sz w:val="26"/>
          <w:szCs w:val="26"/>
          <w:rtl w:val="0"/>
        </w:rPr>
        <w:t xml:space="preserve"> </w:t>
      </w:r>
    </w:p>
    <w:p>
      <w:pPr>
        <w:numPr>
          <w:ilvl w:val="0"/>
          <w:numId w:val="12"/>
        </w:numPr>
        <w:ind w:left="720" w:hanging="360"/>
        <w:outlineLvl w:val="1"/>
        <w:rPr>
          <w:rFonts w:ascii="Times New Roman" w:hAnsi="Times New Roman" w:eastAsia="Times New Roman" w:cs="Times New Roman"/>
        </w:rPr>
      </w:pPr>
      <w:bookmarkStart w:id="73" w:name="_Toc28302"/>
      <w:r>
        <w:rPr>
          <w:rFonts w:ascii="Times New Roman" w:hAnsi="Times New Roman" w:eastAsia="Times New Roman" w:cs="Times New Roman"/>
          <w:sz w:val="30"/>
          <w:szCs w:val="30"/>
          <w:rtl w:val="0"/>
        </w:rPr>
        <w:t>Source Code</w:t>
      </w:r>
      <w:r>
        <w:rPr>
          <w:rFonts w:ascii="Times New Roman" w:hAnsi="Times New Roman" w:eastAsia="Times New Roman" w:cs="Times New Roman"/>
          <w:sz w:val="26"/>
          <w:szCs w:val="26"/>
          <w:rtl w:val="0"/>
        </w:rPr>
        <w:t>:</w:t>
      </w:r>
      <w:bookmarkEnd w:id="73"/>
    </w:p>
    <w:p>
      <w:pPr>
        <w:ind w:left="720" w:firstLine="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Tất cả các hàm sử dụng API để tương tác với Dynamodb</w:t>
      </w:r>
    </w:p>
    <w:p>
      <w:pPr>
        <w:ind w:left="-141" w:firstLine="0"/>
        <w:rPr>
          <w:rFonts w:ascii="Times New Roman" w:hAnsi="Times New Roman" w:eastAsia="Times New Roman" w:cs="Times New Roman"/>
        </w:rPr>
      </w:pPr>
      <w:r>
        <w:drawing>
          <wp:inline distT="0" distB="0" distL="114300" distR="114300">
            <wp:extent cx="5760720" cy="1662430"/>
            <wp:effectExtent l="0" t="0" r="0" b="139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5760720" cy="1662430"/>
                    </a:xfrm>
                    <a:prstGeom prst="rect">
                      <a:avLst/>
                    </a:prstGeom>
                    <a:noFill/>
                    <a:ln>
                      <a:noFill/>
                    </a:ln>
                  </pic:spPr>
                </pic:pic>
              </a:graphicData>
            </a:graphic>
          </wp:inline>
        </w:drawing>
      </w:r>
    </w:p>
    <w:p>
      <w:pPr>
        <w:ind w:left="0" w:firstLine="0"/>
        <w:rPr>
          <w:rFonts w:ascii="Times New Roman" w:hAnsi="Times New Roman" w:eastAsia="Times New Roman" w:cs="Times New Roman"/>
        </w:rPr>
      </w:pPr>
      <w:r>
        <w:drawing>
          <wp:inline distT="0" distB="0" distL="114300" distR="114300">
            <wp:extent cx="5755640" cy="3501390"/>
            <wp:effectExtent l="0" t="0" r="5080" b="381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6"/>
                    <a:stretch>
                      <a:fillRect/>
                    </a:stretch>
                  </pic:blipFill>
                  <pic:spPr>
                    <a:xfrm>
                      <a:off x="0" y="0"/>
                      <a:ext cx="5755640" cy="3501390"/>
                    </a:xfrm>
                    <a:prstGeom prst="rect">
                      <a:avLst/>
                    </a:prstGeom>
                    <a:noFill/>
                    <a:ln>
                      <a:noFill/>
                    </a:ln>
                  </pic:spPr>
                </pic:pic>
              </a:graphicData>
            </a:graphic>
          </wp:inline>
        </w:drawing>
      </w:r>
    </w:p>
    <w:p>
      <w:pPr>
        <w:ind w:left="0" w:firstLine="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Hàm Call API cho phép gửi request đến một API và nhận kết quả trả về của API đó</w:t>
      </w:r>
    </w:p>
    <w:p>
      <w:pPr>
        <w:ind w:left="0" w:firstLine="0"/>
        <w:rPr>
          <w:rFonts w:ascii="Times New Roman" w:hAnsi="Times New Roman" w:eastAsia="Times New Roman" w:cs="Times New Roman"/>
          <w:b/>
        </w:rPr>
      </w:pPr>
      <w:r>
        <w:drawing>
          <wp:inline distT="0" distB="0" distL="114300" distR="114300">
            <wp:extent cx="5752465" cy="4693920"/>
            <wp:effectExtent l="0" t="0" r="825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7"/>
                    <a:stretch>
                      <a:fillRect/>
                    </a:stretch>
                  </pic:blipFill>
                  <pic:spPr>
                    <a:xfrm>
                      <a:off x="0" y="0"/>
                      <a:ext cx="5752465" cy="4693920"/>
                    </a:xfrm>
                    <a:prstGeom prst="rect">
                      <a:avLst/>
                    </a:prstGeom>
                    <a:noFill/>
                    <a:ln>
                      <a:noFill/>
                    </a:ln>
                  </pic:spPr>
                </pic:pic>
              </a:graphicData>
            </a:graphic>
          </wp:inline>
        </w:drawing>
      </w:r>
    </w:p>
    <w:p>
      <w:pPr>
        <w:ind w:left="720" w:firstLine="0"/>
        <w:rPr>
          <w:rFonts w:ascii="Times New Roman" w:hAnsi="Times New Roman" w:eastAsia="Times New Roman" w:cs="Times New Roman"/>
          <w:b/>
        </w:rPr>
      </w:pPr>
    </w:p>
    <w:p>
      <w:pPr>
        <w:ind w:left="720" w:firstLine="0"/>
        <w:rPr>
          <w:rFonts w:ascii="Times New Roman" w:hAnsi="Times New Roman" w:eastAsia="Times New Roman" w:cs="Times New Roman"/>
          <w:b/>
        </w:rPr>
      </w:pPr>
    </w:p>
    <w:p>
      <w:pPr>
        <w:ind w:left="720" w:firstLine="0"/>
        <w:rPr>
          <w:rFonts w:ascii="Times New Roman" w:hAnsi="Times New Roman" w:eastAsia="Times New Roman" w:cs="Times New Roman"/>
          <w:b/>
        </w:rPr>
      </w:pPr>
    </w:p>
    <w:p>
      <w:pPr>
        <w:ind w:left="720" w:firstLine="0"/>
        <w:rPr>
          <w:rFonts w:ascii="Times New Roman" w:hAnsi="Times New Roman" w:eastAsia="Times New Roman" w:cs="Times New Roman"/>
          <w:b/>
        </w:rPr>
      </w:pPr>
    </w:p>
    <w:p>
      <w:pPr>
        <w:ind w:left="720" w:firstLine="0"/>
        <w:rPr>
          <w:rFonts w:ascii="Times New Roman" w:hAnsi="Times New Roman" w:eastAsia="Times New Roman" w:cs="Times New Roman"/>
          <w:b/>
        </w:rPr>
      </w:pPr>
    </w:p>
    <w:p>
      <w:pPr>
        <w:spacing w:line="360" w:lineRule="auto"/>
        <w:ind w:left="720" w:firstLine="0"/>
        <w:rPr>
          <w:rFonts w:ascii="Times New Roman" w:hAnsi="Times New Roman" w:eastAsia="Times New Roman" w:cs="Times New Roman"/>
          <w:sz w:val="26"/>
          <w:szCs w:val="26"/>
        </w:rPr>
      </w:pPr>
    </w:p>
    <w:p>
      <w:pPr>
        <w:numPr>
          <w:ilvl w:val="0"/>
          <w:numId w:val="13"/>
        </w:numPr>
        <w:spacing w:line="36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Giao Diện: </w:t>
      </w:r>
    </w:p>
    <w:p>
      <w:pPr>
        <w:spacing w:line="360" w:lineRule="auto"/>
        <w:ind w:left="72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Giao diện hiển thị danh sách bảng </w:t>
      </w:r>
    </w:p>
    <w:p>
      <w:pPr>
        <w:spacing w:line="360" w:lineRule="auto"/>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5759450" cy="2667000"/>
            <wp:effectExtent l="0" t="0" r="0" b="0"/>
            <wp:docPr id="812" name="image12.jpg"/>
            <wp:cNvGraphicFramePr/>
            <a:graphic xmlns:a="http://schemas.openxmlformats.org/drawingml/2006/main">
              <a:graphicData uri="http://schemas.openxmlformats.org/drawingml/2006/picture">
                <pic:pic xmlns:pic="http://schemas.openxmlformats.org/drawingml/2006/picture">
                  <pic:nvPicPr>
                    <pic:cNvPr id="812" name="image12.jpg"/>
                    <pic:cNvPicPr preferRelativeResize="0"/>
                  </pic:nvPicPr>
                  <pic:blipFill>
                    <a:blip r:embed="rId18"/>
                    <a:srcRect/>
                    <a:stretch>
                      <a:fillRect/>
                    </a:stretch>
                  </pic:blipFill>
                  <pic:spPr>
                    <a:xfrm>
                      <a:off x="0" y="0"/>
                      <a:ext cx="5759775" cy="2667000"/>
                    </a:xfrm>
                    <a:prstGeom prst="rect">
                      <a:avLst/>
                    </a:prstGeom>
                  </pic:spPr>
                </pic:pic>
              </a:graphicData>
            </a:graphic>
          </wp:inline>
        </w:drawing>
      </w:r>
    </w:p>
    <w:p>
      <w:pPr>
        <w:spacing w:line="360" w:lineRule="auto"/>
        <w:ind w:left="72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Giao diện thêm bảng </w:t>
      </w:r>
    </w:p>
    <w:p>
      <w:pPr>
        <w:spacing w:line="360" w:lineRule="auto"/>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5759450" cy="2679700"/>
            <wp:effectExtent l="0" t="0" r="0" b="0"/>
            <wp:docPr id="814" name="image10.jpg"/>
            <wp:cNvGraphicFramePr/>
            <a:graphic xmlns:a="http://schemas.openxmlformats.org/drawingml/2006/main">
              <a:graphicData uri="http://schemas.openxmlformats.org/drawingml/2006/picture">
                <pic:pic xmlns:pic="http://schemas.openxmlformats.org/drawingml/2006/picture">
                  <pic:nvPicPr>
                    <pic:cNvPr id="814" name="image10.jpg"/>
                    <pic:cNvPicPr preferRelativeResize="0"/>
                  </pic:nvPicPr>
                  <pic:blipFill>
                    <a:blip r:embed="rId19"/>
                    <a:srcRect/>
                    <a:stretch>
                      <a:fillRect/>
                    </a:stretch>
                  </pic:blipFill>
                  <pic:spPr>
                    <a:xfrm>
                      <a:off x="0" y="0"/>
                      <a:ext cx="5759775" cy="2679700"/>
                    </a:xfrm>
                    <a:prstGeom prst="rect">
                      <a:avLst/>
                    </a:prstGeom>
                  </pic:spPr>
                </pic:pic>
              </a:graphicData>
            </a:graphic>
          </wp:inline>
        </w:drawing>
      </w:r>
    </w:p>
    <w:p>
      <w:pPr>
        <w:spacing w:line="360" w:lineRule="auto"/>
        <w:ind w:left="720" w:firstLine="0"/>
        <w:rPr>
          <w:rFonts w:ascii="Times New Roman" w:hAnsi="Times New Roman" w:eastAsia="Times New Roman" w:cs="Times New Roman"/>
          <w:sz w:val="26"/>
          <w:szCs w:val="26"/>
        </w:rPr>
      </w:pPr>
    </w:p>
    <w:p>
      <w:pPr>
        <w:spacing w:line="360" w:lineRule="auto"/>
        <w:ind w:left="720" w:firstLine="0"/>
        <w:rPr>
          <w:rFonts w:ascii="Times New Roman" w:hAnsi="Times New Roman" w:eastAsia="Times New Roman" w:cs="Times New Roman"/>
          <w:sz w:val="26"/>
          <w:szCs w:val="26"/>
        </w:rPr>
      </w:pPr>
    </w:p>
    <w:p>
      <w:pPr>
        <w:spacing w:line="360" w:lineRule="auto"/>
        <w:ind w:left="720" w:firstLine="0"/>
        <w:rPr>
          <w:rFonts w:ascii="Times New Roman" w:hAnsi="Times New Roman" w:eastAsia="Times New Roman" w:cs="Times New Roman"/>
          <w:sz w:val="26"/>
          <w:szCs w:val="26"/>
        </w:rPr>
      </w:pPr>
    </w:p>
    <w:p>
      <w:pPr>
        <w:spacing w:line="360" w:lineRule="auto"/>
        <w:ind w:left="720" w:firstLine="0"/>
        <w:rPr>
          <w:rFonts w:ascii="Times New Roman" w:hAnsi="Times New Roman" w:eastAsia="Times New Roman" w:cs="Times New Roman"/>
          <w:sz w:val="26"/>
          <w:szCs w:val="26"/>
        </w:rPr>
      </w:pPr>
    </w:p>
    <w:p>
      <w:pPr>
        <w:spacing w:line="360" w:lineRule="auto"/>
        <w:ind w:left="720" w:firstLine="0"/>
        <w:rPr>
          <w:rFonts w:ascii="Times New Roman" w:hAnsi="Times New Roman" w:eastAsia="Times New Roman" w:cs="Times New Roman"/>
          <w:sz w:val="26"/>
          <w:szCs w:val="26"/>
        </w:rPr>
      </w:pPr>
    </w:p>
    <w:p>
      <w:pPr>
        <w:spacing w:line="360" w:lineRule="auto"/>
        <w:ind w:left="720" w:firstLine="0"/>
        <w:rPr>
          <w:rFonts w:ascii="Times New Roman" w:hAnsi="Times New Roman" w:eastAsia="Times New Roman" w:cs="Times New Roman"/>
          <w:sz w:val="26"/>
          <w:szCs w:val="26"/>
        </w:rPr>
      </w:pPr>
    </w:p>
    <w:p>
      <w:pPr>
        <w:spacing w:line="360" w:lineRule="auto"/>
        <w:ind w:left="72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Giao diện hiển thị danh sách các Items trong bảng</w:t>
      </w:r>
    </w:p>
    <w:p>
      <w:pPr>
        <w:spacing w:line="360" w:lineRule="auto"/>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5759450" cy="2679700"/>
            <wp:effectExtent l="0" t="0" r="0" b="0"/>
            <wp:docPr id="815" name="image7.jpg"/>
            <wp:cNvGraphicFramePr/>
            <a:graphic xmlns:a="http://schemas.openxmlformats.org/drawingml/2006/main">
              <a:graphicData uri="http://schemas.openxmlformats.org/drawingml/2006/picture">
                <pic:pic xmlns:pic="http://schemas.openxmlformats.org/drawingml/2006/picture">
                  <pic:nvPicPr>
                    <pic:cNvPr id="815" name="image7.jpg"/>
                    <pic:cNvPicPr preferRelativeResize="0"/>
                  </pic:nvPicPr>
                  <pic:blipFill>
                    <a:blip r:embed="rId20"/>
                    <a:srcRect/>
                    <a:stretch>
                      <a:fillRect/>
                    </a:stretch>
                  </pic:blipFill>
                  <pic:spPr>
                    <a:xfrm>
                      <a:off x="0" y="0"/>
                      <a:ext cx="5759775" cy="2679700"/>
                    </a:xfrm>
                    <a:prstGeom prst="rect">
                      <a:avLst/>
                    </a:prstGeom>
                  </pic:spPr>
                </pic:pic>
              </a:graphicData>
            </a:graphic>
          </wp:inline>
        </w:drawing>
      </w:r>
    </w:p>
    <w:p>
      <w:pPr>
        <w:spacing w:line="360" w:lineRule="auto"/>
        <w:ind w:left="72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Giao diện thêm/Sửa Item của bảng</w:t>
      </w:r>
    </w:p>
    <w:p>
      <w:pPr>
        <w:spacing w:line="360" w:lineRule="auto"/>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5759450" cy="2667000"/>
            <wp:effectExtent l="0" t="0" r="0" b="0"/>
            <wp:docPr id="816" name="image13.jpg"/>
            <wp:cNvGraphicFramePr/>
            <a:graphic xmlns:a="http://schemas.openxmlformats.org/drawingml/2006/main">
              <a:graphicData uri="http://schemas.openxmlformats.org/drawingml/2006/picture">
                <pic:pic xmlns:pic="http://schemas.openxmlformats.org/drawingml/2006/picture">
                  <pic:nvPicPr>
                    <pic:cNvPr id="816" name="image13.jpg"/>
                    <pic:cNvPicPr preferRelativeResize="0"/>
                  </pic:nvPicPr>
                  <pic:blipFill>
                    <a:blip r:embed="rId21"/>
                    <a:srcRect/>
                    <a:stretch>
                      <a:fillRect/>
                    </a:stretch>
                  </pic:blipFill>
                  <pic:spPr>
                    <a:xfrm>
                      <a:off x="0" y="0"/>
                      <a:ext cx="5759775" cy="2667000"/>
                    </a:xfrm>
                    <a:prstGeom prst="rect">
                      <a:avLst/>
                    </a:prstGeom>
                  </pic:spPr>
                </pic:pic>
              </a:graphicData>
            </a:graphic>
          </wp:inline>
        </w:drawing>
      </w:r>
    </w:p>
    <w:p>
      <w:pPr>
        <w:pStyle w:val="3"/>
        <w:spacing w:line="360" w:lineRule="auto"/>
        <w:ind w:left="360" w:firstLine="0"/>
        <w:outlineLvl w:val="0"/>
        <w:rPr>
          <w:rFonts w:ascii="Times New Roman" w:hAnsi="Times New Roman" w:eastAsia="Times New Roman" w:cs="Times New Roman"/>
          <w:b/>
          <w:color w:val="000000"/>
        </w:rPr>
      </w:pPr>
      <w:bookmarkStart w:id="74" w:name="_heading=h.2jxsxqh" w:colFirst="0" w:colLast="0"/>
      <w:bookmarkEnd w:id="74"/>
      <w:bookmarkStart w:id="75" w:name="_Toc600"/>
      <w:bookmarkStart w:id="76" w:name="_Toc28901"/>
      <w:bookmarkStart w:id="77" w:name="_Toc23147"/>
      <w:r>
        <w:rPr>
          <w:rFonts w:ascii="Times New Roman" w:hAnsi="Times New Roman" w:eastAsia="Times New Roman" w:cs="Times New Roman"/>
          <w:b/>
          <w:color w:val="000000"/>
          <w:rtl w:val="0"/>
        </w:rPr>
        <w:t>2.2 Triển khai Project:</w:t>
      </w:r>
      <w:bookmarkEnd w:id="75"/>
      <w:bookmarkEnd w:id="76"/>
      <w:bookmarkEnd w:id="77"/>
    </w:p>
    <w:p>
      <w:pPr>
        <w:pStyle w:val="4"/>
        <w:spacing w:line="360" w:lineRule="auto"/>
        <w:ind w:left="360" w:firstLine="360"/>
        <w:outlineLvl w:val="1"/>
        <w:rPr>
          <w:rFonts w:ascii="Times New Roman" w:hAnsi="Times New Roman" w:eastAsia="Times New Roman" w:cs="Times New Roman"/>
          <w:sz w:val="26"/>
          <w:szCs w:val="26"/>
        </w:rPr>
      </w:pPr>
      <w:bookmarkStart w:id="78" w:name="_heading=h.8lbev8y0o0w" w:colFirst="0" w:colLast="0"/>
      <w:bookmarkEnd w:id="78"/>
      <w:bookmarkStart w:id="79" w:name="_Toc12069"/>
      <w:r>
        <w:rPr>
          <w:rFonts w:ascii="Times New Roman" w:hAnsi="Times New Roman" w:eastAsia="Times New Roman" w:cs="Times New Roman"/>
          <w:i/>
          <w:color w:val="0D1117"/>
          <w:sz w:val="26"/>
          <w:szCs w:val="26"/>
          <w:rtl w:val="0"/>
        </w:rPr>
        <w:t xml:space="preserve">2.2.1.  </w:t>
      </w:r>
      <w:r>
        <w:rPr>
          <w:rFonts w:ascii="Times New Roman" w:hAnsi="Times New Roman" w:eastAsia="Times New Roman" w:cs="Times New Roman"/>
          <w:i/>
          <w:color w:val="000000"/>
          <w:sz w:val="26"/>
          <w:szCs w:val="26"/>
          <w:rtl w:val="0"/>
        </w:rPr>
        <w:t>Local:</w:t>
      </w:r>
      <w:bookmarkEnd w:id="79"/>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Bước 1: Chuẩn bị môi trường</w:t>
      </w:r>
    </w:p>
    <w:p>
      <w:pPr>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Vào LearnLab--&gt; start lab --&gt; Aws Detail --&gt; AWS CLI --&gt; show copy bảng </w:t>
      </w:r>
      <w:r>
        <w:rPr>
          <w:rFonts w:hint="default" w:ascii="Times New Roman" w:hAnsi="Times New Roman" w:eastAsia="Times New Roman" w:cs="Times New Roman"/>
          <w:sz w:val="26"/>
          <w:szCs w:val="26"/>
          <w:rtl w:val="0"/>
          <w:lang w:val="en-US"/>
        </w:rPr>
        <w:tab/>
      </w:r>
      <w:r>
        <w:rPr>
          <w:rFonts w:ascii="Times New Roman" w:hAnsi="Times New Roman" w:eastAsia="Times New Roman" w:cs="Times New Roman"/>
          <w:sz w:val="26"/>
          <w:szCs w:val="26"/>
          <w:rtl w:val="0"/>
        </w:rPr>
        <w:t>credentials</w:t>
      </w:r>
    </w:p>
    <w:p>
      <w:pPr>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Vào thư mục C:\Users\tên máy\ .aws\credentials</w:t>
      </w:r>
    </w:p>
    <w:p>
      <w:pPr>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Past</w:t>
      </w:r>
      <w:r>
        <w:rPr>
          <w:rFonts w:hint="default" w:ascii="Times New Roman" w:hAnsi="Times New Roman" w:eastAsia="Times New Roman" w:cs="Times New Roman"/>
          <w:sz w:val="26"/>
          <w:szCs w:val="26"/>
          <w:rtl w:val="0"/>
          <w:lang w:val="en-US"/>
        </w:rPr>
        <w:t>e</w:t>
      </w:r>
      <w:r>
        <w:rPr>
          <w:rFonts w:ascii="Times New Roman" w:hAnsi="Times New Roman" w:eastAsia="Times New Roman" w:cs="Times New Roman"/>
          <w:sz w:val="26"/>
          <w:szCs w:val="26"/>
          <w:rtl w:val="0"/>
        </w:rPr>
        <w:t xml:space="preserve"> AWS CLI vừa copy file credentials</w:t>
      </w:r>
    </w:p>
    <w:p>
      <w:pPr>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Tải và cài đặt XAMPP và Git</w:t>
      </w:r>
    </w:p>
    <w:p>
      <w:pPr>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Bước 2: Cấu hình lại đồ án</w:t>
      </w:r>
    </w:p>
    <w:p>
      <w:pPr>
        <w:ind w:left="72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git clone </w:t>
      </w:r>
      <w:r>
        <w:rPr>
          <w:rFonts w:hint="default" w:ascii="Times New Roman" w:hAnsi="Times New Roman" w:eastAsia="Times New Roman"/>
          <w:sz w:val="26"/>
          <w:szCs w:val="26"/>
          <w:rtl w:val="0"/>
        </w:rPr>
        <w:t>https://github.com/cr49/ProjectDetai11.git</w:t>
      </w:r>
      <w:r>
        <w:rPr>
          <w:rFonts w:ascii="Times New Roman" w:hAnsi="Times New Roman" w:eastAsia="Times New Roman" w:cs="Times New Roman"/>
          <w:sz w:val="26"/>
          <w:szCs w:val="26"/>
          <w:rtl w:val="0"/>
        </w:rPr>
        <w:t xml:space="preserve"> vào thư mục htdocs của XAMPP</w:t>
      </w:r>
    </w:p>
    <w:p>
      <w:pPr>
        <w:ind w:left="720" w:firstLine="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Tạo API bằng SQS:</w:t>
      </w:r>
    </w:p>
    <w:p>
      <w:pPr>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Vào AWS Tạo các SQS và Lamda theo file Lamda.txt</w:t>
      </w:r>
    </w:p>
    <w:p>
      <w:pPr>
        <w:ind w:left="72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Chú ý Copy URL các SQS vừa tạo và past vào file lib/tables.php trong thư mục project để thay thế các URL của SQS</w:t>
      </w:r>
    </w:p>
    <w:p>
      <w:pPr>
        <w:ind w:left="0" w:firstLine="0"/>
        <w:rPr>
          <w:rFonts w:ascii="Times New Roman" w:hAnsi="Times New Roman" w:eastAsia="Times New Roman" w:cs="Times New Roman"/>
        </w:rPr>
      </w:pPr>
      <w:r>
        <w:drawing>
          <wp:inline distT="0" distB="0" distL="114300" distR="114300">
            <wp:extent cx="5758815" cy="3341370"/>
            <wp:effectExtent l="0" t="0" r="1905" b="1143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22"/>
                    <a:stretch>
                      <a:fillRect/>
                    </a:stretch>
                  </pic:blipFill>
                  <pic:spPr>
                    <a:xfrm>
                      <a:off x="0" y="0"/>
                      <a:ext cx="5758815" cy="3341370"/>
                    </a:xfrm>
                    <a:prstGeom prst="rect">
                      <a:avLst/>
                    </a:prstGeom>
                    <a:noFill/>
                    <a:ln>
                      <a:noFill/>
                    </a:ln>
                  </pic:spPr>
                </pic:pic>
              </a:graphicData>
            </a:graphic>
          </wp:inline>
        </w:drawing>
      </w:r>
    </w:p>
    <w:p>
      <w:pPr>
        <w:ind w:firstLine="72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Tạo API bằng API Gateway</w:t>
      </w:r>
    </w:p>
    <w:p>
      <w:pPr>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Vào AWS tạo các Lamda function theo API.txt</w:t>
      </w:r>
    </w:p>
    <w:p>
      <w:pPr>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Sửa đường dẫn API tương tự SQS</w:t>
      </w:r>
    </w:p>
    <w:p>
      <w:pPr>
        <w:ind w:left="0" w:firstLine="0"/>
        <w:rPr>
          <w:rFonts w:ascii="Times New Roman" w:hAnsi="Times New Roman" w:eastAsia="Times New Roman" w:cs="Times New Roman"/>
        </w:rPr>
      </w:pPr>
      <w:r>
        <w:drawing>
          <wp:inline distT="0" distB="0" distL="114300" distR="114300">
            <wp:extent cx="5751195" cy="1503045"/>
            <wp:effectExtent l="0" t="0" r="9525" b="571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23"/>
                    <a:stretch>
                      <a:fillRect/>
                    </a:stretch>
                  </pic:blipFill>
                  <pic:spPr>
                    <a:xfrm>
                      <a:off x="0" y="0"/>
                      <a:ext cx="5751195" cy="1503045"/>
                    </a:xfrm>
                    <a:prstGeom prst="rect">
                      <a:avLst/>
                    </a:prstGeom>
                    <a:noFill/>
                    <a:ln>
                      <a:noFill/>
                    </a:ln>
                  </pic:spPr>
                </pic:pic>
              </a:graphicData>
            </a:graphic>
          </wp:inline>
        </w:drawing>
      </w:r>
    </w:p>
    <w:p>
      <w:pPr>
        <w:ind w:left="72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Bước 3: Chạy</w:t>
      </w:r>
    </w:p>
    <w:p>
      <w:pPr>
        <w:ind w:left="720"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Mở XAMPP và start Apache</w:t>
      </w:r>
    </w:p>
    <w:p>
      <w:pPr>
        <w:ind w:left="720"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mở trình duyệt http://localhost/ProjectDetai11</w:t>
      </w:r>
    </w:p>
    <w:p>
      <w:pPr>
        <w:pStyle w:val="4"/>
        <w:outlineLvl w:val="1"/>
        <w:rPr>
          <w:rFonts w:ascii="Times New Roman" w:hAnsi="Times New Roman" w:eastAsia="Times New Roman" w:cs="Times New Roman"/>
          <w:i/>
          <w:color w:val="0D1117"/>
          <w:sz w:val="26"/>
          <w:szCs w:val="26"/>
        </w:rPr>
      </w:pPr>
      <w:bookmarkStart w:id="80" w:name="_heading=h.fwmdfafau0sz" w:colFirst="0" w:colLast="0"/>
      <w:bookmarkEnd w:id="80"/>
      <w:r>
        <w:rPr>
          <w:rFonts w:ascii="Times New Roman" w:hAnsi="Times New Roman" w:eastAsia="Times New Roman" w:cs="Times New Roman"/>
          <w:i/>
          <w:color w:val="0D1117"/>
          <w:sz w:val="26"/>
          <w:szCs w:val="26"/>
          <w:rtl w:val="0"/>
        </w:rPr>
        <w:tab/>
      </w:r>
      <w:bookmarkStart w:id="81" w:name="_Toc11466"/>
      <w:r>
        <w:rPr>
          <w:rFonts w:ascii="Times New Roman" w:hAnsi="Times New Roman" w:eastAsia="Times New Roman" w:cs="Times New Roman"/>
          <w:i/>
          <w:color w:val="0D1117"/>
          <w:sz w:val="26"/>
          <w:szCs w:val="26"/>
          <w:rtl w:val="0"/>
        </w:rPr>
        <w:t>2.2.2. EC2:</w:t>
      </w:r>
      <w:bookmarkEnd w:id="81"/>
      <w:r>
        <w:rPr>
          <w:rFonts w:ascii="Times New Roman" w:hAnsi="Times New Roman" w:eastAsia="Times New Roman" w:cs="Times New Roman"/>
          <w:i/>
          <w:color w:val="0D1117"/>
          <w:sz w:val="26"/>
          <w:szCs w:val="26"/>
          <w:rtl w:val="0"/>
        </w:rPr>
        <w:t xml:space="preserve"> </w:t>
      </w:r>
    </w:p>
    <w:p>
      <w:pPr>
        <w:numPr>
          <w:ilvl w:val="0"/>
          <w:numId w:val="14"/>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Các Bước thực hiện</w:t>
      </w:r>
    </w:p>
    <w:p>
      <w:pPr>
        <w:ind w:left="720"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Tạo EC2 với hệ điều hành window, mở port http và alltraffic</w:t>
      </w:r>
    </w:p>
    <w:p>
      <w:pPr>
        <w:ind w:left="720"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Tạo Elastic IP kết nối đến EC2</w:t>
      </w:r>
    </w:p>
    <w:p>
      <w:pPr>
        <w:ind w:left="720"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Connect EC2 bằng remote Desktop Connection</w:t>
      </w:r>
    </w:p>
    <w:p>
      <w:pPr>
        <w:ind w:left="144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Trên window của EC2 vào Window Security --&gt; Firewall &amp; network protection --&gt; Windows Defender Firewall Properties --&gt; tag Public Profile --&gt; Allow Inbound connections --&gt; Apply--&gt; ok</w:t>
      </w:r>
    </w:p>
    <w:p>
      <w:pPr>
        <w:ind w:left="720"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Dowload XAMPP và GIT</w:t>
      </w:r>
    </w:p>
    <w:p>
      <w:pPr>
        <w:ind w:left="1440" w:firstLine="0"/>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 xml:space="preserve">Mở git bash trong thư mục htdocs của XAMPP vừa tải về và </w:t>
      </w:r>
    </w:p>
    <w:p>
      <w:pPr>
        <w:ind w:left="144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git clone </w:t>
      </w:r>
      <w:r>
        <w:rPr>
          <w:rFonts w:hint="default" w:ascii="Times New Roman" w:hAnsi="Times New Roman" w:eastAsia="Times New Roman"/>
          <w:sz w:val="26"/>
          <w:szCs w:val="26"/>
          <w:rtl w:val="0"/>
        </w:rPr>
        <w:t>https://github.com/cr49/ProjectDetai11.git</w:t>
      </w:r>
    </w:p>
    <w:p>
      <w:pPr>
        <w:ind w:left="144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Copy .aws của local máy tính và past vào </w:t>
      </w:r>
      <w:r>
        <w:rPr>
          <w:rFonts w:hint="default" w:ascii="Times New Roman" w:hAnsi="Times New Roman" w:eastAsia="Times New Roman" w:cs="Times New Roman"/>
          <w:sz w:val="26"/>
          <w:szCs w:val="26"/>
          <w:rtl w:val="0"/>
          <w:lang w:val="en-US"/>
        </w:rPr>
        <w:t>C:</w:t>
      </w:r>
      <w:r>
        <w:rPr>
          <w:rFonts w:ascii="Times New Roman" w:hAnsi="Times New Roman" w:eastAsia="Times New Roman" w:cs="Times New Roman"/>
          <w:sz w:val="26"/>
          <w:szCs w:val="26"/>
          <w:rtl w:val="0"/>
        </w:rPr>
        <w:t>/user/Administrator của máy window EC2</w:t>
      </w:r>
    </w:p>
    <w:p>
      <w:pPr>
        <w:ind w:left="144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Mở XAMPP start apache và mở trình duyệt vào http://&lt;ip máy EC2&gt;/ProjectDetai11 =&gt; Deploy thành công</w:t>
      </w:r>
    </w:p>
    <w:p>
      <w:pPr>
        <w:pStyle w:val="3"/>
        <w:spacing w:line="360" w:lineRule="auto"/>
        <w:ind w:left="360" w:firstLine="0"/>
        <w:outlineLvl w:val="0"/>
        <w:rPr>
          <w:rFonts w:ascii="Times New Roman" w:hAnsi="Times New Roman" w:eastAsia="Times New Roman" w:cs="Times New Roman"/>
        </w:rPr>
      </w:pPr>
      <w:bookmarkStart w:id="82" w:name="_heading=h.z337ya" w:colFirst="0" w:colLast="0"/>
      <w:bookmarkEnd w:id="82"/>
      <w:bookmarkStart w:id="83" w:name="_Toc8827"/>
      <w:bookmarkStart w:id="84" w:name="_Toc12832"/>
      <w:bookmarkStart w:id="85" w:name="_Toc986"/>
      <w:r>
        <w:rPr>
          <w:rFonts w:ascii="Times New Roman" w:hAnsi="Times New Roman" w:eastAsia="Times New Roman" w:cs="Times New Roman"/>
          <w:b/>
          <w:color w:val="000000"/>
          <w:rtl w:val="0"/>
        </w:rPr>
        <w:t>2.3 Thiết kế DynamoDB minh họa cho việc tương tác:</w:t>
      </w:r>
      <w:bookmarkEnd w:id="83"/>
      <w:bookmarkEnd w:id="84"/>
      <w:bookmarkEnd w:id="85"/>
    </w:p>
    <w:p>
      <w:pPr>
        <w:pStyle w:val="2"/>
        <w:spacing w:line="360" w:lineRule="auto"/>
        <w:rPr>
          <w:rFonts w:ascii="Times New Roman" w:hAnsi="Times New Roman" w:eastAsia="Times New Roman" w:cs="Times New Roman"/>
          <w:color w:val="000000"/>
          <w:sz w:val="26"/>
          <w:szCs w:val="26"/>
        </w:rPr>
      </w:pPr>
      <w:bookmarkStart w:id="86" w:name="_heading=h.3whwml4" w:colFirst="0" w:colLast="0"/>
      <w:bookmarkEnd w:id="86"/>
      <w:bookmarkStart w:id="87" w:name="_Toc28923"/>
      <w:bookmarkStart w:id="88" w:name="_Toc17529"/>
      <w:bookmarkStart w:id="89" w:name="_Toc8396"/>
      <w:r>
        <w:rPr>
          <w:rFonts w:ascii="Times New Roman" w:hAnsi="Times New Roman" w:eastAsia="Times New Roman" w:cs="Times New Roman"/>
          <w:color w:val="000000"/>
          <w:sz w:val="26"/>
          <w:szCs w:val="26"/>
          <w:rtl w:val="0"/>
        </w:rPr>
        <w:t>Danh sách các bảng</w:t>
      </w:r>
      <w:bookmarkEnd w:id="87"/>
      <w:bookmarkEnd w:id="88"/>
      <w:bookmarkEnd w:id="89"/>
      <w:r>
        <w:rPr>
          <w:rFonts w:ascii="Times New Roman" w:hAnsi="Times New Roman" w:eastAsia="Times New Roman" w:cs="Times New Roman"/>
          <w:color w:val="000000"/>
          <w:sz w:val="26"/>
          <w:szCs w:val="26"/>
          <w:rtl w:val="0"/>
        </w:rPr>
        <w:t xml:space="preserve"> </w:t>
      </w:r>
    </w:p>
    <w:p>
      <w:pPr>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5363210" cy="2030095"/>
            <wp:effectExtent l="0" t="0" r="0" b="0"/>
            <wp:docPr id="819" name="image20.png"/>
            <wp:cNvGraphicFramePr/>
            <a:graphic xmlns:a="http://schemas.openxmlformats.org/drawingml/2006/main">
              <a:graphicData uri="http://schemas.openxmlformats.org/drawingml/2006/picture">
                <pic:pic xmlns:pic="http://schemas.openxmlformats.org/drawingml/2006/picture">
                  <pic:nvPicPr>
                    <pic:cNvPr id="819" name="image20.png"/>
                    <pic:cNvPicPr preferRelativeResize="0"/>
                  </pic:nvPicPr>
                  <pic:blipFill>
                    <a:blip r:embed="rId24"/>
                    <a:srcRect/>
                    <a:stretch>
                      <a:fillRect/>
                    </a:stretch>
                  </pic:blipFill>
                  <pic:spPr>
                    <a:xfrm>
                      <a:off x="0" y="0"/>
                      <a:ext cx="5363528" cy="2030162"/>
                    </a:xfrm>
                    <a:prstGeom prst="rect">
                      <a:avLst/>
                    </a:prstGeom>
                  </pic:spPr>
                </pic:pic>
              </a:graphicData>
            </a:graphic>
          </wp:inline>
        </w:drawing>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Danh sách Items của một bảng (table1)</w:t>
      </w:r>
    </w:p>
    <w:p>
      <w:pPr>
        <w:rPr>
          <w:rFonts w:ascii="Times New Roman" w:hAnsi="Times New Roman" w:eastAsia="Times New Roman" w:cs="Times New Roman"/>
          <w:b/>
          <w:color w:val="000000"/>
          <w:sz w:val="28"/>
          <w:szCs w:val="28"/>
        </w:rPr>
      </w:pPr>
      <w:r>
        <w:rPr>
          <w:rFonts w:ascii="Times New Roman" w:hAnsi="Times New Roman" w:eastAsia="Times New Roman" w:cs="Times New Roman"/>
        </w:rPr>
        <w:drawing>
          <wp:inline distT="114300" distB="114300" distL="114300" distR="114300">
            <wp:extent cx="4896485" cy="1934210"/>
            <wp:effectExtent l="0" t="0" r="0" b="0"/>
            <wp:docPr id="820" name="image21.png"/>
            <wp:cNvGraphicFramePr/>
            <a:graphic xmlns:a="http://schemas.openxmlformats.org/drawingml/2006/main">
              <a:graphicData uri="http://schemas.openxmlformats.org/drawingml/2006/picture">
                <pic:pic xmlns:pic="http://schemas.openxmlformats.org/drawingml/2006/picture">
                  <pic:nvPicPr>
                    <pic:cNvPr id="820" name="image21.png"/>
                    <pic:cNvPicPr preferRelativeResize="0"/>
                  </pic:nvPicPr>
                  <pic:blipFill>
                    <a:blip r:embed="rId25"/>
                    <a:srcRect/>
                    <a:stretch>
                      <a:fillRect/>
                    </a:stretch>
                  </pic:blipFill>
                  <pic:spPr>
                    <a:xfrm>
                      <a:off x="0" y="0"/>
                      <a:ext cx="4896803" cy="1934439"/>
                    </a:xfrm>
                    <a:prstGeom prst="rect">
                      <a:avLst/>
                    </a:prstGeom>
                  </pic:spPr>
                </pic:pic>
              </a:graphicData>
            </a:graphic>
          </wp:inline>
        </w:drawing>
      </w:r>
    </w:p>
    <w:p>
      <w:pPr>
        <w:pStyle w:val="2"/>
        <w:spacing w:line="360" w:lineRule="auto"/>
        <w:jc w:val="center"/>
        <w:rPr>
          <w:rFonts w:ascii="Times New Roman" w:hAnsi="Times New Roman" w:eastAsia="Times New Roman" w:cs="Times New Roman"/>
          <w:sz w:val="28"/>
          <w:szCs w:val="28"/>
        </w:rPr>
      </w:pPr>
      <w:bookmarkStart w:id="90" w:name="_heading=h.vryggtmqd972" w:colFirst="0" w:colLast="0"/>
      <w:bookmarkEnd w:id="90"/>
      <w:bookmarkStart w:id="91" w:name="_Toc23769"/>
      <w:bookmarkStart w:id="92" w:name="_Toc10950"/>
      <w:bookmarkStart w:id="93" w:name="_Toc19658"/>
      <w:r>
        <w:rPr>
          <w:rFonts w:ascii="Times New Roman" w:hAnsi="Times New Roman" w:eastAsia="Times New Roman" w:cs="Times New Roman"/>
          <w:b/>
          <w:color w:val="000000"/>
          <w:sz w:val="28"/>
          <w:szCs w:val="28"/>
          <w:rtl w:val="0"/>
        </w:rPr>
        <w:t>PHẦN KẾT LUẬN</w:t>
      </w:r>
      <w:bookmarkEnd w:id="91"/>
      <w:bookmarkEnd w:id="92"/>
      <w:bookmarkEnd w:id="93"/>
    </w:p>
    <w:p>
      <w:pPr>
        <w:pStyle w:val="3"/>
        <w:numPr>
          <w:ilvl w:val="0"/>
          <w:numId w:val="15"/>
        </w:numPr>
        <w:spacing w:before="0" w:line="360" w:lineRule="auto"/>
        <w:ind w:left="567" w:hanging="283"/>
        <w:outlineLvl w:val="0"/>
        <w:rPr>
          <w:rFonts w:ascii="Times New Roman" w:hAnsi="Times New Roman" w:eastAsia="Times New Roman" w:cs="Times New Roman"/>
          <w:b/>
          <w:color w:val="000000"/>
        </w:rPr>
      </w:pPr>
      <w:bookmarkStart w:id="94" w:name="_heading=h.2bn6wsx" w:colFirst="0" w:colLast="0"/>
      <w:bookmarkEnd w:id="94"/>
      <w:bookmarkStart w:id="95" w:name="_Toc4733"/>
      <w:bookmarkStart w:id="96" w:name="_Toc18981"/>
      <w:bookmarkStart w:id="97" w:name="_Toc12672"/>
      <w:r>
        <w:rPr>
          <w:rFonts w:ascii="Times New Roman" w:hAnsi="Times New Roman" w:eastAsia="Times New Roman" w:cs="Times New Roman"/>
          <w:b/>
          <w:color w:val="000000"/>
          <w:rtl w:val="0"/>
        </w:rPr>
        <w:t>Kết quả đạt được</w:t>
      </w:r>
      <w:bookmarkEnd w:id="95"/>
      <w:bookmarkEnd w:id="96"/>
      <w:bookmarkEnd w:id="97"/>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284" w:right="0" w:firstLine="283"/>
        <w:jc w:val="both"/>
        <w:rPr>
          <w:rFonts w:ascii="Times New Roman" w:hAnsi="Times New Roman" w:eastAsia="Times New Roman" w:cs="Times New Roman"/>
          <w:i w:val="0"/>
          <w:smallCaps w:val="0"/>
          <w:strike w:val="0"/>
          <w:color w:val="000000"/>
          <w:sz w:val="26"/>
          <w:szCs w:val="26"/>
          <w:u w:val="none"/>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Sau một thời gian nghiên cứu và thực hiện đề tài “</w:t>
      </w:r>
      <w:r>
        <w:rPr>
          <w:rFonts w:ascii="Times New Roman" w:hAnsi="Times New Roman" w:eastAsia="Times New Roman" w:cs="Times New Roman"/>
          <w:b/>
          <w:i/>
          <w:sz w:val="26"/>
          <w:szCs w:val="26"/>
          <w:rtl w:val="0"/>
        </w:rPr>
        <w:t>Xây dụng ứng dụng trên AWS cho phép tạo database và cung cấp API để thêm, sửa, xóa trên Database</w:t>
      </w:r>
      <w:r>
        <w:rPr>
          <w:rFonts w:ascii="Times New Roman" w:hAnsi="Times New Roman" w:eastAsia="Times New Roman" w:cs="Times New Roman"/>
          <w:i w:val="0"/>
          <w:smallCaps w:val="0"/>
          <w:strike w:val="0"/>
          <w:color w:val="000000"/>
          <w:sz w:val="26"/>
          <w:szCs w:val="26"/>
          <w:u w:val="none"/>
          <w:shd w:val="clear" w:fill="auto"/>
          <w:vertAlign w:val="baseline"/>
          <w:rtl w:val="0"/>
        </w:rPr>
        <w:t>”, nhóm chúng em đã đạt được những kết quả như sau:</w:t>
      </w:r>
    </w:p>
    <w:p>
      <w:pPr>
        <w:pStyle w:val="4"/>
        <w:spacing w:before="0" w:line="360" w:lineRule="auto"/>
        <w:ind w:firstLine="630"/>
        <w:outlineLvl w:val="1"/>
        <w:rPr>
          <w:rFonts w:ascii="Times New Roman" w:hAnsi="Times New Roman" w:eastAsia="Times New Roman" w:cs="Times New Roman"/>
          <w:i/>
          <w:sz w:val="26"/>
          <w:szCs w:val="26"/>
        </w:rPr>
      </w:pPr>
      <w:bookmarkStart w:id="98" w:name="_heading=h.qsh70q" w:colFirst="0" w:colLast="0"/>
      <w:bookmarkEnd w:id="98"/>
      <w:bookmarkStart w:id="99" w:name="_Toc31598"/>
      <w:r>
        <w:rPr>
          <w:rFonts w:ascii="Times New Roman" w:hAnsi="Times New Roman" w:eastAsia="Times New Roman" w:cs="Times New Roman"/>
          <w:i/>
          <w:color w:val="000000"/>
          <w:sz w:val="26"/>
          <w:szCs w:val="26"/>
          <w:rtl w:val="0"/>
        </w:rPr>
        <w:t>1.1. Kiến thức tìm hiểu được</w:t>
      </w:r>
      <w:bookmarkEnd w:id="99"/>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283"/>
        <w:jc w:val="both"/>
        <w:rPr>
          <w:rFonts w:ascii="Times New Roman" w:hAnsi="Times New Roman" w:eastAsia="Times New Roman" w:cs="Times New Roman"/>
          <w:sz w:val="26"/>
          <w:szCs w:val="26"/>
        </w:rPr>
      </w:pP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Nắm bắt được các kiến thức cũng như những </w:t>
      </w:r>
      <w:r>
        <w:rPr>
          <w:rFonts w:ascii="Times New Roman" w:hAnsi="Times New Roman" w:eastAsia="Times New Roman" w:cs="Times New Roman"/>
          <w:sz w:val="26"/>
          <w:szCs w:val="26"/>
          <w:rtl w:val="0"/>
        </w:rPr>
        <w:t>cách hoạt động của các dịch vụ</w:t>
      </w: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sz w:val="26"/>
          <w:szCs w:val="26"/>
          <w:rtl w:val="0"/>
        </w:rPr>
        <w:t>Lamda Function</w:t>
      </w:r>
      <w:r>
        <w:rPr>
          <w:rFonts w:ascii="Times New Roman" w:hAnsi="Times New Roman" w:eastAsia="Times New Roman" w:cs="Times New Roman"/>
          <w:i w:val="0"/>
          <w:smallCaps w:val="0"/>
          <w:strike w:val="0"/>
          <w:color w:val="000000"/>
          <w:sz w:val="26"/>
          <w:szCs w:val="26"/>
          <w:u w:val="none"/>
          <w:shd w:val="clear" w:fill="auto"/>
          <w:vertAlign w:val="baseline"/>
          <w:rtl w:val="0"/>
        </w:rPr>
        <w:t>, SQS, API, DynamoDB</w:t>
      </w:r>
      <w:r>
        <w:rPr>
          <w:rFonts w:ascii="Times New Roman" w:hAnsi="Times New Roman" w:eastAsia="Times New Roman" w:cs="Times New Roman"/>
          <w:sz w:val="26"/>
          <w:szCs w:val="26"/>
          <w:rtl w:val="0"/>
        </w:rPr>
        <w:t xml:space="preserve"> </w:t>
      </w: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và áp dụng kiến thức để thiết kế và xây dựng một </w:t>
      </w:r>
      <w:r>
        <w:rPr>
          <w:rFonts w:ascii="Times New Roman" w:hAnsi="Times New Roman" w:eastAsia="Times New Roman" w:cs="Times New Roman"/>
          <w:sz w:val="26"/>
          <w:szCs w:val="26"/>
          <w:rtl w:val="0"/>
        </w:rPr>
        <w:t>mô hình tương tác với database</w:t>
      </w: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283"/>
        <w:jc w:val="both"/>
        <w:rPr>
          <w:rFonts w:ascii="Times New Roman" w:hAnsi="Times New Roman" w:eastAsia="Times New Roman" w:cs="Times New Roman"/>
          <w:i w:val="0"/>
          <w:smallCaps w:val="0"/>
          <w:strike w:val="0"/>
          <w:color w:val="000000"/>
          <w:sz w:val="26"/>
          <w:szCs w:val="26"/>
          <w:u w:val="none"/>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Nắm bắt được</w:t>
      </w:r>
      <w:r>
        <w:rPr>
          <w:rFonts w:ascii="Times New Roman" w:hAnsi="Times New Roman" w:eastAsia="Times New Roman" w:cs="Times New Roman"/>
          <w:sz w:val="26"/>
          <w:szCs w:val="26"/>
          <w:rtl w:val="0"/>
        </w:rPr>
        <w:t xml:space="preserve"> mô hình hoạt động, cách các luồng </w:t>
      </w: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Data </w:t>
      </w:r>
      <w:r>
        <w:rPr>
          <w:rFonts w:ascii="Times New Roman" w:hAnsi="Times New Roman" w:eastAsia="Times New Roman" w:cs="Times New Roman"/>
          <w:sz w:val="26"/>
          <w:szCs w:val="26"/>
          <w:rtl w:val="0"/>
        </w:rPr>
        <w:t>được di chuyển</w:t>
      </w: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 thiết kế và xây dựng </w:t>
      </w:r>
      <w:r>
        <w:rPr>
          <w:rFonts w:ascii="Times New Roman" w:hAnsi="Times New Roman" w:eastAsia="Times New Roman" w:cs="Times New Roman"/>
          <w:sz w:val="26"/>
          <w:szCs w:val="26"/>
          <w:rtl w:val="0"/>
        </w:rPr>
        <w:t>ứng dụng để tương tác</w:t>
      </w: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 thực hiện tích hợp </w:t>
      </w:r>
      <w:r>
        <w:rPr>
          <w:rFonts w:ascii="Times New Roman" w:hAnsi="Times New Roman" w:eastAsia="Times New Roman" w:cs="Times New Roman"/>
          <w:sz w:val="26"/>
          <w:szCs w:val="26"/>
          <w:rtl w:val="0"/>
        </w:rPr>
        <w:t>API vào ứng dụng để</w:t>
      </w: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 tạo t</w:t>
      </w:r>
      <w:r>
        <w:rPr>
          <w:rFonts w:ascii="Times New Roman" w:hAnsi="Times New Roman" w:eastAsia="Times New Roman" w:cs="Times New Roman"/>
          <w:sz w:val="26"/>
          <w:szCs w:val="26"/>
          <w:rtl w:val="0"/>
        </w:rPr>
        <w:t>ương tác với Database</w:t>
      </w:r>
      <w:r>
        <w:rPr>
          <w:rFonts w:ascii="Times New Roman" w:hAnsi="Times New Roman" w:eastAsia="Times New Roman" w:cs="Times New Roman"/>
          <w:i w:val="0"/>
          <w:smallCaps w:val="0"/>
          <w:strike w:val="0"/>
          <w:color w:val="000000"/>
          <w:sz w:val="26"/>
          <w:szCs w:val="26"/>
          <w:u w:val="none"/>
          <w:shd w:val="clear" w:fill="auto"/>
          <w:vertAlign w:val="baseline"/>
          <w:rtl w:val="0"/>
        </w:rPr>
        <w:t>.</w:t>
      </w:r>
    </w:p>
    <w:p>
      <w:pPr>
        <w:pStyle w:val="4"/>
        <w:spacing w:before="0" w:line="360" w:lineRule="auto"/>
        <w:ind w:firstLine="630"/>
        <w:outlineLvl w:val="1"/>
        <w:rPr>
          <w:rFonts w:ascii="Times New Roman" w:hAnsi="Times New Roman" w:eastAsia="Times New Roman" w:cs="Times New Roman"/>
          <w:i/>
          <w:color w:val="000000"/>
          <w:sz w:val="26"/>
          <w:szCs w:val="26"/>
        </w:rPr>
      </w:pPr>
      <w:bookmarkStart w:id="100" w:name="_heading=h.3as4poj" w:colFirst="0" w:colLast="0"/>
      <w:bookmarkEnd w:id="100"/>
      <w:bookmarkStart w:id="101" w:name="_Toc21503"/>
      <w:r>
        <w:rPr>
          <w:rFonts w:ascii="Times New Roman" w:hAnsi="Times New Roman" w:eastAsia="Times New Roman" w:cs="Times New Roman"/>
          <w:i/>
          <w:color w:val="000000"/>
          <w:sz w:val="26"/>
          <w:szCs w:val="26"/>
          <w:rtl w:val="0"/>
        </w:rPr>
        <w:t>1.2. Chương trình đã làm được</w:t>
      </w:r>
      <w:bookmarkEnd w:id="101"/>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283"/>
        <w:jc w:val="both"/>
        <w:rPr>
          <w:rFonts w:ascii="Times New Roman" w:hAnsi="Times New Roman" w:eastAsia="Times New Roman" w:cs="Times New Roman"/>
          <w:i w:val="0"/>
          <w:smallCaps w:val="0"/>
          <w:strike w:val="0"/>
          <w:color w:val="000000"/>
          <w:sz w:val="26"/>
          <w:szCs w:val="26"/>
          <w:u w:val="none"/>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Xây dựng hoàn chỉnh một </w:t>
      </w:r>
      <w:r>
        <w:rPr>
          <w:rFonts w:ascii="Times New Roman" w:hAnsi="Times New Roman" w:eastAsia="Times New Roman" w:cs="Times New Roman"/>
          <w:sz w:val="26"/>
          <w:szCs w:val="26"/>
          <w:rtl w:val="0"/>
        </w:rPr>
        <w:t>ứng dụng tương tác với database (DynamoDB)</w:t>
      </w: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 bằng </w:t>
      </w:r>
      <w:r>
        <w:rPr>
          <w:rFonts w:ascii="Times New Roman" w:hAnsi="Times New Roman" w:eastAsia="Times New Roman" w:cs="Times New Roman"/>
          <w:sz w:val="26"/>
          <w:szCs w:val="26"/>
          <w:rtl w:val="0"/>
        </w:rPr>
        <w:t>code PHP, Html, Css và</w:t>
      </w: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sz w:val="26"/>
          <w:szCs w:val="26"/>
          <w:rtl w:val="0"/>
        </w:rPr>
        <w:t xml:space="preserve">các dịch vụ của AWS: SQS, Lamda Function (Python), API,DynamoDB  </w:t>
      </w:r>
      <w:r>
        <w:rPr>
          <w:rFonts w:ascii="Times New Roman" w:hAnsi="Times New Roman" w:eastAsia="Times New Roman" w:cs="Times New Roman"/>
          <w:i w:val="0"/>
          <w:smallCaps w:val="0"/>
          <w:strike w:val="0"/>
          <w:color w:val="000000"/>
          <w:sz w:val="26"/>
          <w:szCs w:val="26"/>
          <w:u w:val="none"/>
          <w:shd w:val="clear" w:fill="auto"/>
          <w:vertAlign w:val="baseline"/>
          <w:rtl w:val="0"/>
        </w:rPr>
        <w:t>với các chức năng cơ bản như:</w:t>
      </w:r>
    </w:p>
    <w:p>
      <w:pPr>
        <w:keepNext w:val="0"/>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51" w:right="0" w:hanging="283"/>
        <w:jc w:val="both"/>
        <w:rPr>
          <w:i w:val="0"/>
          <w:smallCaps w:val="0"/>
          <w:strike w:val="0"/>
          <w:color w:val="000000"/>
          <w:sz w:val="26"/>
          <w:szCs w:val="26"/>
          <w:shd w:val="clear" w:fill="auto"/>
          <w:vertAlign w:val="baseline"/>
        </w:rPr>
      </w:pPr>
      <w:r>
        <w:rPr>
          <w:rFonts w:ascii="Times New Roman" w:hAnsi="Times New Roman" w:eastAsia="Times New Roman" w:cs="Times New Roman"/>
          <w:sz w:val="26"/>
          <w:szCs w:val="26"/>
          <w:rtl w:val="0"/>
        </w:rPr>
        <w:t xml:space="preserve">Thêm, xóa, đọc các table </w:t>
      </w: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trong </w:t>
      </w:r>
      <w:r>
        <w:rPr>
          <w:rFonts w:ascii="Times New Roman" w:hAnsi="Times New Roman" w:eastAsia="Times New Roman" w:cs="Times New Roman"/>
          <w:sz w:val="26"/>
          <w:szCs w:val="26"/>
          <w:rtl w:val="0"/>
        </w:rPr>
        <w:t>DynamoDB</w:t>
      </w:r>
      <w:r>
        <w:rPr>
          <w:rFonts w:ascii="Times New Roman" w:hAnsi="Times New Roman" w:eastAsia="Times New Roman" w:cs="Times New Roman"/>
          <w:i w:val="0"/>
          <w:smallCaps w:val="0"/>
          <w:strike w:val="0"/>
          <w:color w:val="000000"/>
          <w:sz w:val="26"/>
          <w:szCs w:val="26"/>
          <w:u w:val="none"/>
          <w:shd w:val="clear" w:fill="auto"/>
          <w:vertAlign w:val="baseline"/>
          <w:rtl w:val="0"/>
        </w:rPr>
        <w:t>.</w:t>
      </w:r>
    </w:p>
    <w:p>
      <w:pPr>
        <w:keepNext w:val="0"/>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851" w:right="0" w:hanging="283"/>
        <w:jc w:val="both"/>
        <w:rPr>
          <w:i w:val="0"/>
          <w:smallCaps w:val="0"/>
          <w:strike w:val="0"/>
          <w:color w:val="000000"/>
          <w:sz w:val="26"/>
          <w:szCs w:val="26"/>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T</w:t>
      </w:r>
      <w:r>
        <w:rPr>
          <w:rFonts w:ascii="Times New Roman" w:hAnsi="Times New Roman" w:eastAsia="Times New Roman" w:cs="Times New Roman"/>
          <w:sz w:val="26"/>
          <w:szCs w:val="26"/>
          <w:rtl w:val="0"/>
        </w:rPr>
        <w:t>hêm, sửa, xóa, đọc các Item trong Table của DynamoDB</w:t>
      </w:r>
      <w:r>
        <w:rPr>
          <w:rFonts w:ascii="Times New Roman" w:hAnsi="Times New Roman" w:eastAsia="Times New Roman" w:cs="Times New Roman"/>
          <w:i w:val="0"/>
          <w:smallCaps w:val="0"/>
          <w:strike w:val="0"/>
          <w:color w:val="000000"/>
          <w:sz w:val="26"/>
          <w:szCs w:val="26"/>
          <w:u w:val="none"/>
          <w:shd w:val="clear" w:fill="auto"/>
          <w:vertAlign w:val="baseline"/>
          <w:rtl w:val="0"/>
        </w:rPr>
        <w:t>.</w:t>
      </w:r>
    </w:p>
    <w:p>
      <w:pPr>
        <w:pStyle w:val="3"/>
        <w:numPr>
          <w:ilvl w:val="0"/>
          <w:numId w:val="15"/>
        </w:numPr>
        <w:spacing w:before="0" w:line="360" w:lineRule="auto"/>
        <w:ind w:left="567" w:hanging="283"/>
        <w:jc w:val="both"/>
        <w:outlineLvl w:val="0"/>
        <w:rPr>
          <w:rFonts w:ascii="Times New Roman" w:hAnsi="Times New Roman" w:eastAsia="Times New Roman" w:cs="Times New Roman"/>
          <w:b/>
          <w:color w:val="000000"/>
        </w:rPr>
      </w:pPr>
      <w:bookmarkStart w:id="102" w:name="_heading=h.1pxezwc" w:colFirst="0" w:colLast="0"/>
      <w:bookmarkEnd w:id="102"/>
      <w:bookmarkStart w:id="103" w:name="_Toc2710"/>
      <w:bookmarkStart w:id="104" w:name="_Toc29997"/>
      <w:bookmarkStart w:id="105" w:name="_Toc11742"/>
      <w:r>
        <w:rPr>
          <w:rFonts w:ascii="Times New Roman" w:hAnsi="Times New Roman" w:eastAsia="Times New Roman" w:cs="Times New Roman"/>
          <w:b/>
          <w:color w:val="000000"/>
          <w:rtl w:val="0"/>
        </w:rPr>
        <w:t>Ưu điểm</w:t>
      </w:r>
      <w:bookmarkEnd w:id="103"/>
      <w:bookmarkEnd w:id="104"/>
      <w:bookmarkEnd w:id="105"/>
    </w:p>
    <w:p>
      <w:pPr>
        <w:keepNext w:val="0"/>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51" w:right="0" w:hanging="283"/>
        <w:jc w:val="both"/>
        <w:rPr>
          <w:i w:val="0"/>
          <w:smallCaps w:val="0"/>
          <w:strike w:val="0"/>
          <w:color w:val="000000"/>
          <w:sz w:val="26"/>
          <w:szCs w:val="26"/>
          <w:shd w:val="clear" w:fill="auto"/>
          <w:vertAlign w:val="baseline"/>
        </w:rPr>
      </w:pPr>
      <w:r>
        <w:rPr>
          <w:rFonts w:ascii="Times New Roman" w:hAnsi="Times New Roman" w:eastAsia="Times New Roman" w:cs="Times New Roman"/>
          <w:sz w:val="26"/>
          <w:szCs w:val="26"/>
          <w:rtl w:val="0"/>
        </w:rPr>
        <w:t>Ứng dụng dễ tương tác, thân thiện với người sử dụng</w:t>
      </w:r>
      <w:r>
        <w:rPr>
          <w:rFonts w:ascii="Times New Roman" w:hAnsi="Times New Roman" w:eastAsia="Times New Roman" w:cs="Times New Roman"/>
          <w:i w:val="0"/>
          <w:smallCaps w:val="0"/>
          <w:strike w:val="0"/>
          <w:color w:val="000000"/>
          <w:sz w:val="26"/>
          <w:szCs w:val="26"/>
          <w:u w:val="none"/>
          <w:shd w:val="clear" w:fill="auto"/>
          <w:vertAlign w:val="baseline"/>
          <w:rtl w:val="0"/>
        </w:rPr>
        <w:t>.</w:t>
      </w:r>
    </w:p>
    <w:p>
      <w:pPr>
        <w:keepNext w:val="0"/>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51" w:right="0" w:hanging="283"/>
        <w:jc w:val="both"/>
        <w:rPr>
          <w:sz w:val="26"/>
          <w:szCs w:val="26"/>
        </w:rPr>
      </w:pPr>
      <w:r>
        <w:rPr>
          <w:rFonts w:ascii="Times New Roman" w:hAnsi="Times New Roman" w:eastAsia="Times New Roman" w:cs="Times New Roman"/>
          <w:sz w:val="26"/>
          <w:szCs w:val="26"/>
          <w:rtl w:val="0"/>
        </w:rPr>
        <w:t>luồng xử lý dữ liệu rõ ràng vì được xử lý thông qua các API</w:t>
      </w:r>
    </w:p>
    <w:p>
      <w:pPr>
        <w:keepNext w:val="0"/>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51" w:right="0" w:hanging="283"/>
        <w:jc w:val="both"/>
        <w:rPr>
          <w:i w:val="0"/>
          <w:smallCaps w:val="0"/>
          <w:strike w:val="0"/>
          <w:color w:val="000000"/>
          <w:sz w:val="26"/>
          <w:szCs w:val="26"/>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Lưu trữ c</w:t>
      </w:r>
      <w:r>
        <w:rPr>
          <w:rFonts w:ascii="Times New Roman" w:hAnsi="Times New Roman" w:eastAsia="Times New Roman" w:cs="Times New Roman"/>
          <w:sz w:val="26"/>
          <w:szCs w:val="26"/>
          <w:rtl w:val="0"/>
        </w:rPr>
        <w:t xml:space="preserve">ũng như xử lý </w:t>
      </w:r>
      <w:r>
        <w:rPr>
          <w:rFonts w:ascii="Times New Roman" w:hAnsi="Times New Roman" w:eastAsia="Times New Roman" w:cs="Times New Roman"/>
          <w:i w:val="0"/>
          <w:smallCaps w:val="0"/>
          <w:strike w:val="0"/>
          <w:color w:val="000000"/>
          <w:sz w:val="26"/>
          <w:szCs w:val="26"/>
          <w:u w:val="none"/>
          <w:shd w:val="clear" w:fill="auto"/>
          <w:vertAlign w:val="baseline"/>
          <w:rtl w:val="0"/>
        </w:rPr>
        <w:t>được lượng dữ liệu lớn nhanh ch</w:t>
      </w:r>
      <w:r>
        <w:rPr>
          <w:rFonts w:ascii="Times New Roman" w:hAnsi="Times New Roman" w:eastAsia="Times New Roman" w:cs="Times New Roman"/>
          <w:sz w:val="26"/>
          <w:szCs w:val="26"/>
          <w:rtl w:val="0"/>
        </w:rPr>
        <w:t>óng</w:t>
      </w:r>
      <w:r>
        <w:rPr>
          <w:rFonts w:ascii="Times New Roman" w:hAnsi="Times New Roman" w:eastAsia="Times New Roman" w:cs="Times New Roman"/>
          <w:i w:val="0"/>
          <w:smallCaps w:val="0"/>
          <w:strike w:val="0"/>
          <w:color w:val="000000"/>
          <w:sz w:val="26"/>
          <w:szCs w:val="26"/>
          <w:u w:val="none"/>
          <w:shd w:val="clear" w:fill="auto"/>
          <w:vertAlign w:val="baseline"/>
          <w:rtl w:val="0"/>
        </w:rPr>
        <w:t xml:space="preserve"> do c</w:t>
      </w:r>
      <w:r>
        <w:rPr>
          <w:rFonts w:ascii="Times New Roman" w:hAnsi="Times New Roman" w:eastAsia="Times New Roman" w:cs="Times New Roman"/>
          <w:sz w:val="26"/>
          <w:szCs w:val="26"/>
          <w:rtl w:val="0"/>
        </w:rPr>
        <w:t>ơ sở dữ liệu được quản lý bởi AWS</w:t>
      </w:r>
      <w:r>
        <w:rPr>
          <w:rFonts w:ascii="Times New Roman" w:hAnsi="Times New Roman" w:eastAsia="Times New Roman" w:cs="Times New Roman"/>
          <w:i w:val="0"/>
          <w:smallCaps w:val="0"/>
          <w:strike w:val="0"/>
          <w:color w:val="000000"/>
          <w:sz w:val="26"/>
          <w:szCs w:val="26"/>
          <w:u w:val="none"/>
          <w:shd w:val="clear" w:fill="auto"/>
          <w:vertAlign w:val="baseline"/>
          <w:rtl w:val="0"/>
        </w:rPr>
        <w:t>.</w:t>
      </w:r>
    </w:p>
    <w:p>
      <w:pPr>
        <w:pStyle w:val="3"/>
        <w:numPr>
          <w:ilvl w:val="0"/>
          <w:numId w:val="15"/>
        </w:numPr>
        <w:spacing w:before="0" w:line="360" w:lineRule="auto"/>
        <w:ind w:left="567" w:hanging="283"/>
        <w:jc w:val="both"/>
        <w:outlineLvl w:val="0"/>
        <w:rPr>
          <w:rFonts w:ascii="Times New Roman" w:hAnsi="Times New Roman" w:eastAsia="Times New Roman" w:cs="Times New Roman"/>
          <w:b/>
          <w:color w:val="000000"/>
        </w:rPr>
      </w:pPr>
      <w:bookmarkStart w:id="106" w:name="_heading=h.49x2ik5" w:colFirst="0" w:colLast="0"/>
      <w:bookmarkEnd w:id="106"/>
      <w:bookmarkStart w:id="107" w:name="_Toc10802"/>
      <w:bookmarkStart w:id="108" w:name="_Toc15614"/>
      <w:bookmarkStart w:id="109" w:name="_Toc26420"/>
      <w:r>
        <w:rPr>
          <w:rFonts w:ascii="Times New Roman" w:hAnsi="Times New Roman" w:eastAsia="Times New Roman" w:cs="Times New Roman"/>
          <w:b/>
          <w:color w:val="000000"/>
          <w:rtl w:val="0"/>
        </w:rPr>
        <w:t>Nhược điểm</w:t>
      </w:r>
      <w:bookmarkEnd w:id="107"/>
      <w:bookmarkEnd w:id="108"/>
      <w:bookmarkEnd w:id="109"/>
    </w:p>
    <w:p>
      <w:pPr>
        <w:keepNext w:val="0"/>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51" w:right="0" w:hanging="284"/>
        <w:jc w:val="both"/>
        <w:rPr>
          <w:i w:val="0"/>
          <w:smallCaps w:val="0"/>
          <w:strike w:val="0"/>
          <w:color w:val="000000"/>
          <w:sz w:val="26"/>
          <w:szCs w:val="26"/>
          <w:shd w:val="clear" w:fill="auto"/>
          <w:vertAlign w:val="baseline"/>
        </w:rPr>
      </w:pPr>
      <w:r>
        <w:rPr>
          <w:rFonts w:ascii="Times New Roman" w:hAnsi="Times New Roman" w:eastAsia="Times New Roman" w:cs="Times New Roman"/>
          <w:sz w:val="26"/>
          <w:szCs w:val="26"/>
          <w:rtl w:val="0"/>
        </w:rPr>
        <w:t>Khó Setup</w:t>
      </w:r>
      <w:r>
        <w:rPr>
          <w:rFonts w:ascii="Times New Roman" w:hAnsi="Times New Roman" w:eastAsia="Times New Roman" w:cs="Times New Roman"/>
          <w:i w:val="0"/>
          <w:smallCaps w:val="0"/>
          <w:strike w:val="0"/>
          <w:color w:val="000000"/>
          <w:sz w:val="26"/>
          <w:szCs w:val="26"/>
          <w:u w:val="none"/>
          <w:shd w:val="clear" w:fill="auto"/>
          <w:vertAlign w:val="baseline"/>
          <w:rtl w:val="0"/>
        </w:rPr>
        <w:t>.</w:t>
      </w:r>
    </w:p>
    <w:p>
      <w:pPr>
        <w:keepNext w:val="0"/>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51" w:right="0" w:hanging="284"/>
        <w:jc w:val="both"/>
        <w:rPr>
          <w:sz w:val="26"/>
          <w:szCs w:val="26"/>
        </w:rPr>
      </w:pPr>
      <w:r>
        <w:rPr>
          <w:rFonts w:ascii="Times New Roman" w:hAnsi="Times New Roman" w:eastAsia="Times New Roman" w:cs="Times New Roman"/>
          <w:sz w:val="26"/>
          <w:szCs w:val="26"/>
          <w:rtl w:val="0"/>
        </w:rPr>
        <w:t>Các Function Lamda được theo một mẫu sẵn nên cần phải dành thời gian tìm hiểu.</w:t>
      </w:r>
    </w:p>
    <w:p>
      <w:pPr>
        <w:keepNext w:val="0"/>
        <w:keepLines w:val="0"/>
        <w:pageBreakBefore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851" w:right="0" w:hanging="284"/>
        <w:jc w:val="both"/>
        <w:rPr>
          <w:i w:val="0"/>
          <w:smallCaps w:val="0"/>
          <w:strike w:val="0"/>
          <w:color w:val="000000"/>
          <w:sz w:val="26"/>
          <w:szCs w:val="26"/>
          <w:shd w:val="clear" w:fill="auto"/>
          <w:vertAlign w:val="baseline"/>
        </w:rPr>
      </w:pPr>
      <w:r>
        <w:rPr>
          <w:rFonts w:ascii="Times New Roman" w:hAnsi="Times New Roman" w:eastAsia="Times New Roman" w:cs="Times New Roman"/>
          <w:sz w:val="26"/>
          <w:szCs w:val="26"/>
          <w:rtl w:val="0"/>
        </w:rPr>
        <w:t>Tốn phí vì sử dụng dịch vụ của AWS và phụ thuộc phần lớn vào AWS trong vấn đề chạy code</w:t>
      </w:r>
      <w:r>
        <w:rPr>
          <w:rFonts w:ascii="Times New Roman" w:hAnsi="Times New Roman" w:eastAsia="Times New Roman" w:cs="Times New Roman"/>
          <w:i w:val="0"/>
          <w:smallCaps w:val="0"/>
          <w:strike w:val="0"/>
          <w:color w:val="000000"/>
          <w:sz w:val="26"/>
          <w:szCs w:val="26"/>
          <w:u w:val="none"/>
          <w:shd w:val="clear" w:fill="auto"/>
          <w:vertAlign w:val="baseline"/>
          <w:rtl w:val="0"/>
        </w:rPr>
        <w:t>.</w:t>
      </w:r>
    </w:p>
    <w:p>
      <w:pPr>
        <w:pStyle w:val="3"/>
        <w:numPr>
          <w:ilvl w:val="0"/>
          <w:numId w:val="15"/>
        </w:numPr>
        <w:spacing w:before="0" w:line="360" w:lineRule="auto"/>
        <w:ind w:left="567" w:hanging="283"/>
        <w:jc w:val="both"/>
        <w:outlineLvl w:val="0"/>
        <w:rPr>
          <w:rFonts w:ascii="Times New Roman" w:hAnsi="Times New Roman" w:eastAsia="Times New Roman" w:cs="Times New Roman"/>
          <w:b/>
          <w:color w:val="000000"/>
        </w:rPr>
      </w:pPr>
      <w:bookmarkStart w:id="110" w:name="_heading=h.2p2csry" w:colFirst="0" w:colLast="0"/>
      <w:bookmarkEnd w:id="110"/>
      <w:bookmarkStart w:id="111" w:name="_Toc14278"/>
      <w:bookmarkStart w:id="112" w:name="_Toc31426"/>
      <w:bookmarkStart w:id="113" w:name="_Toc19931"/>
      <w:r>
        <w:rPr>
          <w:rFonts w:ascii="Times New Roman" w:hAnsi="Times New Roman" w:eastAsia="Times New Roman" w:cs="Times New Roman"/>
          <w:b/>
          <w:color w:val="000000"/>
          <w:rtl w:val="0"/>
        </w:rPr>
        <w:t>Hướng phát triển</w:t>
      </w:r>
      <w:bookmarkEnd w:id="111"/>
      <w:bookmarkEnd w:id="112"/>
      <w:bookmarkEnd w:id="113"/>
    </w:p>
    <w:p>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51" w:right="0" w:hanging="284"/>
        <w:jc w:val="both"/>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Cải thiện giao diện</w:t>
      </w:r>
    </w:p>
    <w:p>
      <w:pPr>
        <w:keepNext w:val="0"/>
        <w:keepLines w:val="0"/>
        <w:pageBreakBefore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51" w:right="0" w:hanging="284"/>
        <w:jc w:val="both"/>
        <w:rPr>
          <w:rFonts w:ascii="Times New Roman" w:hAnsi="Times New Roman" w:eastAsia="Times New Roman" w:cs="Times New Roman"/>
          <w:sz w:val="26"/>
          <w:szCs w:val="26"/>
          <w:rtl w:val="0"/>
        </w:rPr>
      </w:pPr>
      <w:r>
        <w:rPr>
          <w:rFonts w:hint="default" w:ascii="Times New Roman" w:hAnsi="Times New Roman" w:eastAsia="Times New Roman" w:cs="Times New Roman"/>
          <w:sz w:val="26"/>
          <w:szCs w:val="26"/>
          <w:rtl w:val="0"/>
          <w:lang w:val="en-US"/>
        </w:rPr>
        <w:t>Thêm các tính năng nâng cao khác</w:t>
      </w:r>
    </w:p>
    <w:sectPr>
      <w:headerReference r:id="rId7" w:type="first"/>
      <w:footerReference r:id="rId10" w:type="first"/>
      <w:headerReference r:id="rId5" w:type="default"/>
      <w:footerReference r:id="rId8" w:type="default"/>
      <w:headerReference r:id="rId6" w:type="even"/>
      <w:footerReference r:id="rId9" w:type="even"/>
      <w:pgSz w:w="11906" w:h="16838"/>
      <w:pgMar w:top="1134" w:right="1134" w:bottom="1134" w:left="170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Yu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Segoe UI Historic">
    <w:panose1 w:val="020B0502040204020203"/>
    <w:charset w:val="00"/>
    <w:family w:val="auto"/>
    <w:pitch w:val="default"/>
    <w:sig w:usb0="800001EF" w:usb1="02000002" w:usb2="0060C080" w:usb3="00000002"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PAGE</w:instrText>
    </w:r>
    <w:r>
      <w:fldChar w:fldCharType="separate"/>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39414"/>
    <w:multiLevelType w:val="singleLevel"/>
    <w:tmpl w:val="8093941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A7CB1B81"/>
    <w:multiLevelType w:val="singleLevel"/>
    <w:tmpl w:val="A7CB1B8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C8879AEF"/>
    <w:multiLevelType w:val="multilevel"/>
    <w:tmpl w:val="C8879AEF"/>
    <w:lvl w:ilvl="0" w:tentative="0">
      <w:start w:val="1"/>
      <w:numFmt w:val="decimal"/>
      <w:lvlText w:val="%1."/>
      <w:lvlJc w:val="left"/>
      <w:pPr>
        <w:ind w:left="644" w:hanging="359"/>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CF092B84"/>
    <w:multiLevelType w:val="multilevel"/>
    <w:tmpl w:val="CF092B84"/>
    <w:lvl w:ilvl="0" w:tentative="0">
      <w:start w:val="1"/>
      <w:numFmt w:val="decimal"/>
      <w:lvlText w:val="%1"/>
      <w:lvlJc w:val="left"/>
      <w:pPr>
        <w:ind w:left="360" w:hanging="360"/>
      </w:pPr>
    </w:lvl>
    <w:lvl w:ilvl="1" w:tentative="0">
      <w:start w:val="1"/>
      <w:numFmt w:val="decimal"/>
      <w:lvlText w:val="%1.%2"/>
      <w:lvlJc w:val="left"/>
      <w:pPr>
        <w:ind w:left="720" w:hanging="360"/>
      </w:pPr>
      <w:rPr>
        <w:rFonts w:ascii="Times New Roman" w:hAnsi="Times New Roman" w:eastAsia="Times New Roman" w:cs="Times New Roman"/>
        <w:b/>
        <w:sz w:val="26"/>
        <w:szCs w:val="26"/>
      </w:rPr>
    </w:lvl>
    <w:lvl w:ilvl="2" w:tentative="0">
      <w:start w:val="1"/>
      <w:numFmt w:val="decimal"/>
      <w:lvlText w:val="%1.%2.%3"/>
      <w:lvlJc w:val="left"/>
      <w:pPr>
        <w:ind w:left="1440" w:hanging="720"/>
      </w:pPr>
    </w:lvl>
    <w:lvl w:ilvl="3" w:tentative="0">
      <w:start w:val="1"/>
      <w:numFmt w:val="decimal"/>
      <w:lvlText w:val="%1.%2.%3.%4"/>
      <w:lvlJc w:val="left"/>
      <w:pPr>
        <w:ind w:left="2160" w:hanging="1080"/>
      </w:pPr>
    </w:lvl>
    <w:lvl w:ilvl="4" w:tentative="0">
      <w:start w:val="1"/>
      <w:numFmt w:val="decimal"/>
      <w:lvlText w:val="%1.%2.%3.%4.%5"/>
      <w:lvlJc w:val="left"/>
      <w:pPr>
        <w:ind w:left="2520" w:hanging="1080"/>
      </w:pPr>
    </w:lvl>
    <w:lvl w:ilvl="5" w:tentative="0">
      <w:start w:val="1"/>
      <w:numFmt w:val="decimal"/>
      <w:lvlText w:val="%1.%2.%3.%4.%5.%6"/>
      <w:lvlJc w:val="left"/>
      <w:pPr>
        <w:ind w:left="3240" w:hanging="1440"/>
      </w:pPr>
    </w:lvl>
    <w:lvl w:ilvl="6" w:tentative="0">
      <w:start w:val="1"/>
      <w:numFmt w:val="decimal"/>
      <w:lvlText w:val="%1.%2.%3.%4.%5.%6.%7"/>
      <w:lvlJc w:val="left"/>
      <w:pPr>
        <w:ind w:left="3600" w:hanging="1440"/>
      </w:pPr>
    </w:lvl>
    <w:lvl w:ilvl="7" w:tentative="0">
      <w:start w:val="1"/>
      <w:numFmt w:val="decimal"/>
      <w:lvlText w:val="%1.%2.%3.%4.%5.%6.%7.%8"/>
      <w:lvlJc w:val="left"/>
      <w:pPr>
        <w:ind w:left="4320" w:hanging="1800"/>
      </w:pPr>
    </w:lvl>
    <w:lvl w:ilvl="8" w:tentative="0">
      <w:start w:val="1"/>
      <w:numFmt w:val="decimal"/>
      <w:lvlText w:val="%1.%2.%3.%4.%5.%6.%7.%8.%9"/>
      <w:lvlJc w:val="left"/>
      <w:pPr>
        <w:ind w:left="5040" w:hanging="2160"/>
      </w:pPr>
    </w:lvl>
  </w:abstractNum>
  <w:abstractNum w:abstractNumId="7">
    <w:nsid w:val="F4B5D9F5"/>
    <w:multiLevelType w:val="multilevel"/>
    <w:tmpl w:val="F4B5D9F5"/>
    <w:lvl w:ilvl="0" w:tentative="0">
      <w:start w:val="1"/>
      <w:numFmt w:val="bullet"/>
      <w:lvlText w:val="-"/>
      <w:lvlJc w:val="left"/>
      <w:pPr>
        <w:ind w:left="1287" w:hanging="360"/>
      </w:pPr>
      <w:rPr>
        <w:rFonts w:ascii="Times New Roman" w:hAnsi="Times New Roman" w:eastAsia="Times New Roman" w:cs="Times New Roman"/>
      </w:rPr>
    </w:lvl>
    <w:lvl w:ilvl="1" w:tentative="0">
      <w:start w:val="1"/>
      <w:numFmt w:val="bullet"/>
      <w:lvlText w:val="o"/>
      <w:lvlJc w:val="left"/>
      <w:pPr>
        <w:ind w:left="2007" w:hanging="360"/>
      </w:pPr>
      <w:rPr>
        <w:rFonts w:ascii="Courier New" w:hAnsi="Courier New" w:eastAsia="Courier New" w:cs="Courier New"/>
      </w:rPr>
    </w:lvl>
    <w:lvl w:ilvl="2" w:tentative="0">
      <w:start w:val="1"/>
      <w:numFmt w:val="bullet"/>
      <w:lvlText w:val="▪"/>
      <w:lvlJc w:val="left"/>
      <w:pPr>
        <w:ind w:left="2727" w:hanging="360"/>
      </w:pPr>
      <w:rPr>
        <w:rFonts w:ascii="Noto Sans Symbols" w:hAnsi="Noto Sans Symbols" w:eastAsia="Noto Sans Symbols" w:cs="Noto Sans Symbols"/>
      </w:rPr>
    </w:lvl>
    <w:lvl w:ilvl="3" w:tentative="0">
      <w:start w:val="1"/>
      <w:numFmt w:val="bullet"/>
      <w:lvlText w:val="●"/>
      <w:lvlJc w:val="left"/>
      <w:pPr>
        <w:ind w:left="3447" w:hanging="360"/>
      </w:pPr>
      <w:rPr>
        <w:rFonts w:ascii="Noto Sans Symbols" w:hAnsi="Noto Sans Symbols" w:eastAsia="Noto Sans Symbols" w:cs="Noto Sans Symbols"/>
      </w:rPr>
    </w:lvl>
    <w:lvl w:ilvl="4" w:tentative="0">
      <w:start w:val="1"/>
      <w:numFmt w:val="bullet"/>
      <w:lvlText w:val="o"/>
      <w:lvlJc w:val="left"/>
      <w:pPr>
        <w:ind w:left="4167" w:hanging="360"/>
      </w:pPr>
      <w:rPr>
        <w:rFonts w:ascii="Courier New" w:hAnsi="Courier New" w:eastAsia="Courier New" w:cs="Courier New"/>
      </w:rPr>
    </w:lvl>
    <w:lvl w:ilvl="5" w:tentative="0">
      <w:start w:val="1"/>
      <w:numFmt w:val="bullet"/>
      <w:lvlText w:val="▪"/>
      <w:lvlJc w:val="left"/>
      <w:pPr>
        <w:ind w:left="4887" w:hanging="360"/>
      </w:pPr>
      <w:rPr>
        <w:rFonts w:ascii="Noto Sans Symbols" w:hAnsi="Noto Sans Symbols" w:eastAsia="Noto Sans Symbols" w:cs="Noto Sans Symbols"/>
      </w:rPr>
    </w:lvl>
    <w:lvl w:ilvl="6" w:tentative="0">
      <w:start w:val="1"/>
      <w:numFmt w:val="bullet"/>
      <w:lvlText w:val="●"/>
      <w:lvlJc w:val="left"/>
      <w:pPr>
        <w:ind w:left="5607" w:hanging="360"/>
      </w:pPr>
      <w:rPr>
        <w:rFonts w:ascii="Noto Sans Symbols" w:hAnsi="Noto Sans Symbols" w:eastAsia="Noto Sans Symbols" w:cs="Noto Sans Symbols"/>
      </w:rPr>
    </w:lvl>
    <w:lvl w:ilvl="7" w:tentative="0">
      <w:start w:val="1"/>
      <w:numFmt w:val="bullet"/>
      <w:lvlText w:val="o"/>
      <w:lvlJc w:val="left"/>
      <w:pPr>
        <w:ind w:left="6327" w:hanging="360"/>
      </w:pPr>
      <w:rPr>
        <w:rFonts w:ascii="Courier New" w:hAnsi="Courier New" w:eastAsia="Courier New" w:cs="Courier New"/>
      </w:rPr>
    </w:lvl>
    <w:lvl w:ilvl="8" w:tentative="0">
      <w:start w:val="1"/>
      <w:numFmt w:val="bullet"/>
      <w:lvlText w:val="▪"/>
      <w:lvlJc w:val="left"/>
      <w:pPr>
        <w:ind w:left="7047" w:hanging="360"/>
      </w:pPr>
      <w:rPr>
        <w:rFonts w:ascii="Noto Sans Symbols" w:hAnsi="Noto Sans Symbols" w:eastAsia="Noto Sans Symbols" w:cs="Noto Sans Symbols"/>
      </w:rPr>
    </w:lvl>
  </w:abstractNum>
  <w:abstractNum w:abstractNumId="8">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4D4DC07F"/>
    <w:multiLevelType w:val="multilevel"/>
    <w:tmpl w:val="4D4DC07F"/>
    <w:lvl w:ilvl="0" w:tentative="0">
      <w:start w:val="1"/>
      <w:numFmt w:val="bullet"/>
      <w:lvlText w:val="-"/>
      <w:lvlJc w:val="left"/>
      <w:pPr>
        <w:ind w:left="1571" w:hanging="360"/>
      </w:pPr>
      <w:rPr>
        <w:rFonts w:ascii="Times New Roman" w:hAnsi="Times New Roman" w:eastAsia="Times New Roman" w:cs="Times New Roman"/>
      </w:rPr>
    </w:lvl>
    <w:lvl w:ilvl="1" w:tentative="0">
      <w:start w:val="1"/>
      <w:numFmt w:val="bullet"/>
      <w:lvlText w:val="o"/>
      <w:lvlJc w:val="left"/>
      <w:pPr>
        <w:ind w:left="2291" w:hanging="360"/>
      </w:pPr>
      <w:rPr>
        <w:rFonts w:ascii="Courier New" w:hAnsi="Courier New" w:eastAsia="Courier New" w:cs="Courier New"/>
      </w:rPr>
    </w:lvl>
    <w:lvl w:ilvl="2" w:tentative="0">
      <w:start w:val="1"/>
      <w:numFmt w:val="bullet"/>
      <w:lvlText w:val="▪"/>
      <w:lvlJc w:val="left"/>
      <w:pPr>
        <w:ind w:left="3011" w:hanging="360"/>
      </w:pPr>
      <w:rPr>
        <w:rFonts w:ascii="Noto Sans Symbols" w:hAnsi="Noto Sans Symbols" w:eastAsia="Noto Sans Symbols" w:cs="Noto Sans Symbols"/>
      </w:rPr>
    </w:lvl>
    <w:lvl w:ilvl="3" w:tentative="0">
      <w:start w:val="1"/>
      <w:numFmt w:val="bullet"/>
      <w:lvlText w:val="●"/>
      <w:lvlJc w:val="left"/>
      <w:pPr>
        <w:ind w:left="3731" w:hanging="360"/>
      </w:pPr>
      <w:rPr>
        <w:rFonts w:ascii="Noto Sans Symbols" w:hAnsi="Noto Sans Symbols" w:eastAsia="Noto Sans Symbols" w:cs="Noto Sans Symbols"/>
      </w:rPr>
    </w:lvl>
    <w:lvl w:ilvl="4" w:tentative="0">
      <w:start w:val="1"/>
      <w:numFmt w:val="bullet"/>
      <w:lvlText w:val="o"/>
      <w:lvlJc w:val="left"/>
      <w:pPr>
        <w:ind w:left="4451" w:hanging="360"/>
      </w:pPr>
      <w:rPr>
        <w:rFonts w:ascii="Courier New" w:hAnsi="Courier New" w:eastAsia="Courier New" w:cs="Courier New"/>
      </w:rPr>
    </w:lvl>
    <w:lvl w:ilvl="5" w:tentative="0">
      <w:start w:val="1"/>
      <w:numFmt w:val="bullet"/>
      <w:lvlText w:val="▪"/>
      <w:lvlJc w:val="left"/>
      <w:pPr>
        <w:ind w:left="5171" w:hanging="360"/>
      </w:pPr>
      <w:rPr>
        <w:rFonts w:ascii="Noto Sans Symbols" w:hAnsi="Noto Sans Symbols" w:eastAsia="Noto Sans Symbols" w:cs="Noto Sans Symbols"/>
      </w:rPr>
    </w:lvl>
    <w:lvl w:ilvl="6" w:tentative="0">
      <w:start w:val="1"/>
      <w:numFmt w:val="bullet"/>
      <w:lvlText w:val="●"/>
      <w:lvlJc w:val="left"/>
      <w:pPr>
        <w:ind w:left="5891" w:hanging="360"/>
      </w:pPr>
      <w:rPr>
        <w:rFonts w:ascii="Noto Sans Symbols" w:hAnsi="Noto Sans Symbols" w:eastAsia="Noto Sans Symbols" w:cs="Noto Sans Symbols"/>
      </w:rPr>
    </w:lvl>
    <w:lvl w:ilvl="7" w:tentative="0">
      <w:start w:val="1"/>
      <w:numFmt w:val="bullet"/>
      <w:lvlText w:val="o"/>
      <w:lvlJc w:val="left"/>
      <w:pPr>
        <w:ind w:left="6611" w:hanging="360"/>
      </w:pPr>
      <w:rPr>
        <w:rFonts w:ascii="Courier New" w:hAnsi="Courier New" w:eastAsia="Courier New" w:cs="Courier New"/>
      </w:rPr>
    </w:lvl>
    <w:lvl w:ilvl="8" w:tentative="0">
      <w:start w:val="1"/>
      <w:numFmt w:val="bullet"/>
      <w:lvlText w:val="▪"/>
      <w:lvlJc w:val="left"/>
      <w:pPr>
        <w:ind w:left="7331" w:hanging="360"/>
      </w:pPr>
      <w:rPr>
        <w:rFonts w:ascii="Noto Sans Symbols" w:hAnsi="Noto Sans Symbols" w:eastAsia="Noto Sans Symbols" w:cs="Noto Sans Symbols"/>
      </w:rPr>
    </w:lvl>
  </w:abstractNum>
  <w:abstractNum w:abstractNumId="14">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5">
    <w:nsid w:val="5A241D34"/>
    <w:multiLevelType w:val="multilevel"/>
    <w:tmpl w:val="5A241D3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6">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8"/>
  </w:num>
  <w:num w:numId="2">
    <w:abstractNumId w:val="6"/>
  </w:num>
  <w:num w:numId="3">
    <w:abstractNumId w:val="0"/>
  </w:num>
  <w:num w:numId="4">
    <w:abstractNumId w:val="14"/>
  </w:num>
  <w:num w:numId="5">
    <w:abstractNumId w:val="2"/>
  </w:num>
  <w:num w:numId="6">
    <w:abstractNumId w:val="4"/>
  </w:num>
  <w:num w:numId="7">
    <w:abstractNumId w:val="3"/>
  </w:num>
  <w:num w:numId="8">
    <w:abstractNumId w:val="10"/>
  </w:num>
  <w:num w:numId="9">
    <w:abstractNumId w:val="11"/>
  </w:num>
  <w:num w:numId="10">
    <w:abstractNumId w:val="16"/>
  </w:num>
  <w:num w:numId="11">
    <w:abstractNumId w:val="9"/>
  </w:num>
  <w:num w:numId="12">
    <w:abstractNumId w:val="1"/>
  </w:num>
  <w:num w:numId="13">
    <w:abstractNumId w:val="12"/>
  </w:num>
  <w:num w:numId="14">
    <w:abstractNumId w:val="15"/>
  </w:num>
  <w:num w:numId="15">
    <w:abstractNumId w:val="5"/>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360F10B4"/>
    <w:rsid w:val="3DAB280F"/>
    <w:rsid w:val="4BDA5457"/>
    <w:rsid w:val="78730165"/>
    <w:rsid w:val="793425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qFormat="1"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8"/>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9"/>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30"/>
    <w:semiHidden/>
    <w:unhideWhenUsed/>
    <w:qFormat/>
    <w:uiPriority w:val="99"/>
    <w:pPr>
      <w:spacing w:after="0" w:line="240" w:lineRule="auto"/>
    </w:pPr>
    <w:rPr>
      <w:rFonts w:ascii="Segoe UI" w:hAnsi="Segoe UI" w:cs="Segoe UI"/>
      <w:sz w:val="18"/>
      <w:szCs w:val="18"/>
    </w:rPr>
  </w:style>
  <w:style w:type="paragraph" w:styleId="11">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2">
    <w:name w:val="Hyperlink"/>
    <w:basedOn w:val="8"/>
    <w:unhideWhenUsed/>
    <w:qFormat/>
    <w:uiPriority w:val="99"/>
    <w:rPr>
      <w:color w:val="0563C1" w:themeColor="hyperlink"/>
      <w:u w:val="single"/>
      <w14:textFill>
        <w14:solidFill>
          <w14:schemeClr w14:val="hlink"/>
        </w14:solidFill>
      </w14:textFill>
    </w:r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4">
    <w:name w:val="Strong"/>
    <w:basedOn w:val="8"/>
    <w:qFormat/>
    <w:uiPriority w:val="22"/>
    <w:rPr>
      <w:b/>
      <w:bCs/>
      <w:sz w:val="28"/>
      <w:szCs w:val="28"/>
    </w:rPr>
  </w:style>
  <w:style w:type="paragraph" w:styleId="15">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6">
    <w:name w:val="Table Grid"/>
    <w:basedOn w:val="17"/>
    <w:qFormat/>
    <w:uiPriority w:val="39"/>
    <w:pPr>
      <w:spacing w:after="0" w:line="240" w:lineRule="auto"/>
    </w:pPr>
    <w:rPr>
      <w:rFonts w:ascii="Times New Roman" w:hAnsi="Times New Roman" w:eastAsia="Yu Mincho" w:cs="Times New Roman"/>
      <w:sz w:val="24"/>
      <w:szCs w:val="26"/>
      <w:lang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
    <w:name w:val="Table Normal1"/>
    <w:qFormat/>
    <w:uiPriority w:val="0"/>
  </w:style>
  <w:style w:type="paragraph" w:styleId="18">
    <w:name w:val="table of figures"/>
    <w:basedOn w:val="1"/>
    <w:next w:val="1"/>
    <w:unhideWhenUsed/>
    <w:qFormat/>
    <w:uiPriority w:val="99"/>
    <w:pPr>
      <w:spacing w:after="0"/>
    </w:pPr>
  </w:style>
  <w:style w:type="paragraph" w:styleId="19">
    <w:name w:val="Title"/>
    <w:basedOn w:val="1"/>
    <w:next w:val="1"/>
    <w:link w:val="31"/>
    <w:qFormat/>
    <w:uiPriority w:val="10"/>
    <w:pPr>
      <w:spacing w:before="320" w:after="120" w:line="360" w:lineRule="auto"/>
      <w:contextualSpacing/>
      <w:jc w:val="center"/>
    </w:pPr>
    <w:rPr>
      <w:rFonts w:ascii="Times New Roman" w:hAnsi="Times New Roman" w:cs="Times New Roman" w:eastAsiaTheme="majorEastAsia"/>
      <w:b/>
      <w:spacing w:val="-10"/>
      <w:kern w:val="28"/>
      <w:sz w:val="34"/>
      <w:szCs w:val="34"/>
    </w:rPr>
  </w:style>
  <w:style w:type="paragraph" w:styleId="20">
    <w:name w:val="toc 1"/>
    <w:basedOn w:val="1"/>
    <w:next w:val="1"/>
    <w:unhideWhenUsed/>
    <w:qFormat/>
    <w:uiPriority w:val="39"/>
    <w:pPr>
      <w:tabs>
        <w:tab w:val="right" w:leader="dot" w:pos="9061"/>
      </w:tabs>
      <w:spacing w:after="100"/>
    </w:pPr>
    <w:rPr>
      <w:rFonts w:ascii="Times New Roman" w:hAnsi="Times New Roman"/>
      <w:b/>
      <w:sz w:val="28"/>
    </w:rPr>
  </w:style>
  <w:style w:type="paragraph" w:styleId="21">
    <w:name w:val="toc 2"/>
    <w:basedOn w:val="1"/>
    <w:next w:val="1"/>
    <w:unhideWhenUsed/>
    <w:qFormat/>
    <w:uiPriority w:val="39"/>
    <w:pPr>
      <w:spacing w:after="100"/>
      <w:ind w:left="280"/>
    </w:pPr>
    <w:rPr>
      <w:rFonts w:ascii="Times New Roman" w:hAnsi="Times New Roman"/>
      <w:sz w:val="28"/>
    </w:rPr>
  </w:style>
  <w:style w:type="paragraph" w:styleId="22">
    <w:name w:val="toc 3"/>
    <w:basedOn w:val="1"/>
    <w:next w:val="1"/>
    <w:unhideWhenUsed/>
    <w:qFormat/>
    <w:uiPriority w:val="39"/>
    <w:pPr>
      <w:spacing w:after="100"/>
      <w:ind w:left="560"/>
    </w:pPr>
    <w:rPr>
      <w:rFonts w:ascii="Times New Roman" w:hAnsi="Times New Roman"/>
      <w:sz w:val="28"/>
    </w:rPr>
  </w:style>
  <w:style w:type="table" w:customStyle="1" w:styleId="23">
    <w:name w:val="Table Normal2"/>
    <w:uiPriority w:val="0"/>
  </w:style>
  <w:style w:type="paragraph" w:styleId="24">
    <w:name w:val="List Paragraph"/>
    <w:basedOn w:val="1"/>
    <w:link w:val="25"/>
    <w:qFormat/>
    <w:uiPriority w:val="34"/>
    <w:pPr>
      <w:ind w:left="720"/>
      <w:contextualSpacing/>
    </w:pPr>
  </w:style>
  <w:style w:type="character" w:customStyle="1" w:styleId="25">
    <w:name w:val="List Paragraph Char"/>
    <w:basedOn w:val="8"/>
    <w:link w:val="24"/>
    <w:qFormat/>
    <w:uiPriority w:val="34"/>
  </w:style>
  <w:style w:type="character" w:customStyle="1" w:styleId="26">
    <w:name w:val="Heading 1 Char"/>
    <w:basedOn w:val="8"/>
    <w:link w:val="2"/>
    <w:qFormat/>
    <w:uiPriority w:val="9"/>
    <w:rPr>
      <w:rFonts w:asciiTheme="majorHAnsi" w:hAnsiTheme="majorHAnsi" w:eastAsiaTheme="majorEastAsia" w:cstheme="majorBidi"/>
      <w:color w:val="2E75B6" w:themeColor="accent1" w:themeShade="BF"/>
      <w:sz w:val="32"/>
      <w:szCs w:val="32"/>
    </w:rPr>
  </w:style>
  <w:style w:type="paragraph" w:customStyle="1" w:styleId="27">
    <w:name w:val="TOC Heading"/>
    <w:basedOn w:val="2"/>
    <w:next w:val="1"/>
    <w:unhideWhenUsed/>
    <w:qFormat/>
    <w:uiPriority w:val="39"/>
    <w:pPr>
      <w:outlineLvl w:val="9"/>
    </w:pPr>
  </w:style>
  <w:style w:type="character" w:customStyle="1" w:styleId="28">
    <w:name w:val="Heading 2 Char"/>
    <w:basedOn w:val="8"/>
    <w:link w:val="3"/>
    <w:qFormat/>
    <w:uiPriority w:val="9"/>
    <w:rPr>
      <w:rFonts w:asciiTheme="majorHAnsi" w:hAnsiTheme="majorHAnsi" w:eastAsiaTheme="majorEastAsia" w:cstheme="majorBidi"/>
      <w:color w:val="2E75B6" w:themeColor="accent1" w:themeShade="BF"/>
      <w:sz w:val="26"/>
      <w:szCs w:val="26"/>
    </w:rPr>
  </w:style>
  <w:style w:type="character" w:customStyle="1" w:styleId="29">
    <w:name w:val="Heading 3 Char"/>
    <w:basedOn w:val="8"/>
    <w:link w:val="4"/>
    <w:qFormat/>
    <w:uiPriority w:val="9"/>
    <w:rPr>
      <w:rFonts w:asciiTheme="majorHAnsi" w:hAnsiTheme="majorHAnsi" w:eastAsiaTheme="majorEastAsia" w:cstheme="majorBidi"/>
      <w:color w:val="1F4E79" w:themeColor="accent1" w:themeShade="80"/>
      <w:sz w:val="24"/>
      <w:szCs w:val="24"/>
    </w:rPr>
  </w:style>
  <w:style w:type="character" w:customStyle="1" w:styleId="30">
    <w:name w:val="Balloon Text Char"/>
    <w:basedOn w:val="8"/>
    <w:link w:val="10"/>
    <w:semiHidden/>
    <w:qFormat/>
    <w:uiPriority w:val="99"/>
    <w:rPr>
      <w:rFonts w:ascii="Segoe UI" w:hAnsi="Segoe UI" w:cs="Segoe UI"/>
      <w:sz w:val="18"/>
      <w:szCs w:val="18"/>
    </w:rPr>
  </w:style>
  <w:style w:type="character" w:customStyle="1" w:styleId="31">
    <w:name w:val="Title Char"/>
    <w:basedOn w:val="8"/>
    <w:link w:val="19"/>
    <w:uiPriority w:val="10"/>
    <w:rPr>
      <w:rFonts w:ascii="Times New Roman" w:hAnsi="Times New Roman" w:cs="Times New Roman" w:eastAsiaTheme="majorEastAsia"/>
      <w:b/>
      <w:spacing w:val="-10"/>
      <w:kern w:val="28"/>
      <w:sz w:val="34"/>
      <w:szCs w:val="34"/>
    </w:rPr>
  </w:style>
  <w:style w:type="character" w:customStyle="1" w:styleId="32">
    <w:name w:val="Unresolved Mention"/>
    <w:basedOn w:val="8"/>
    <w:semiHidden/>
    <w:unhideWhenUsed/>
    <w:qFormat/>
    <w:uiPriority w:val="99"/>
    <w:rPr>
      <w:color w:val="605E5C"/>
      <w:shd w:val="clear" w:color="auto" w:fill="E1DFDD"/>
    </w:rPr>
  </w:style>
  <w:style w:type="table" w:customStyle="1" w:styleId="33">
    <w:name w:val="_Style 45"/>
    <w:basedOn w:val="17"/>
    <w:qFormat/>
    <w:uiPriority w:val="0"/>
    <w:pPr>
      <w:spacing w:after="0" w:line="240" w:lineRule="auto"/>
    </w:pPr>
    <w:rPr>
      <w:rFonts w:ascii="Times New Roman" w:hAnsi="Times New Roman" w:eastAsia="Times New Roman" w:cs="Times New Roman"/>
      <w:sz w:val="24"/>
      <w:szCs w:val="24"/>
    </w:rPr>
    <w:tblPr>
      <w:tblCellMar>
        <w:top w:w="0" w:type="dxa"/>
        <w:left w:w="108" w:type="dxa"/>
        <w:bottom w:w="0" w:type="dxa"/>
        <w:right w:w="108" w:type="dxa"/>
      </w:tblCellMar>
    </w:tblPr>
  </w:style>
  <w:style w:type="table" w:customStyle="1" w:styleId="34">
    <w:name w:val="_Style 46"/>
    <w:basedOn w:val="17"/>
    <w:qFormat/>
    <w:uiPriority w:val="0"/>
    <w:pPr>
      <w:spacing w:after="0" w:line="240" w:lineRule="auto"/>
    </w:pPr>
    <w:rPr>
      <w:rFonts w:ascii="Times New Roman" w:hAnsi="Times New Roman" w:eastAsia="Times New Roman" w:cs="Times New Roman"/>
      <w:sz w:val="24"/>
      <w:szCs w:val="24"/>
    </w:rPr>
    <w:tblPr>
      <w:tblCellMar>
        <w:top w:w="0" w:type="dxa"/>
        <w:left w:w="108" w:type="dxa"/>
        <w:bottom w:w="0" w:type="dxa"/>
        <w:right w:w="108" w:type="dxa"/>
      </w:tblCellMar>
    </w:tblPr>
  </w:style>
  <w:style w:type="table" w:customStyle="1" w:styleId="35">
    <w:name w:val="_Style 48"/>
    <w:qFormat/>
    <w:uiPriority w:val="0"/>
    <w:pPr>
      <w:spacing w:after="0" w:line="240" w:lineRule="auto"/>
    </w:pPr>
    <w:rPr>
      <w:rFonts w:ascii="Times New Roman" w:hAnsi="Times New Roman" w:eastAsia="Times New Roman" w:cs="Times New Roman"/>
      <w:sz w:val="24"/>
      <w:szCs w:val="24"/>
    </w:rPr>
    <w:tblPr>
      <w:tblCellMar>
        <w:top w:w="0" w:type="dxa"/>
        <w:left w:w="108" w:type="dxa"/>
        <w:bottom w:w="0" w:type="dxa"/>
        <w:right w:w="108" w:type="dxa"/>
      </w:tblCellMar>
    </w:tblPr>
  </w:style>
  <w:style w:type="table" w:customStyle="1" w:styleId="36">
    <w:name w:val="_Style 49"/>
    <w:qFormat/>
    <w:uiPriority w:val="0"/>
    <w:pPr>
      <w:spacing w:after="0" w:line="240" w:lineRule="auto"/>
    </w:pPr>
    <w:rPr>
      <w:rFonts w:ascii="Times New Roman" w:hAnsi="Times New Roman" w:eastAsia="Times New Roman" w:cs="Times New Roman"/>
      <w:sz w:val="24"/>
      <w:szCs w:val="24"/>
    </w:rPr>
    <w:tblPr>
      <w:tblCellMar>
        <w:top w:w="0" w:type="dxa"/>
        <w:left w:w="108" w:type="dxa"/>
        <w:bottom w:w="0" w:type="dxa"/>
        <w:right w:w="108" w:type="dxa"/>
      </w:tblCellMar>
    </w:tblPr>
  </w:style>
  <w:style w:type="paragraph" w:customStyle="1" w:styleId="37">
    <w:name w:val="WPSOffice手动目录 1"/>
    <w:uiPriority w:val="0"/>
    <w:pPr>
      <w:ind w:leftChars="0"/>
    </w:pPr>
    <w:rPr>
      <w:rFonts w:ascii="Times New Roman" w:hAnsi="Times New Roman" w:eastAsia="SimSun" w:cs="Times New Roman"/>
      <w:sz w:val="20"/>
      <w:szCs w:val="20"/>
    </w:rPr>
  </w:style>
  <w:style w:type="paragraph" w:customStyle="1" w:styleId="38">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jpeg"/><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jpe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i8cHXLT9lTWQ9Prm6iEqt0q2FtA==">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169</TotalTime>
  <ScaleCrop>false</ScaleCrop>
  <LinksUpToDate>false</LinksUpToDate>
  <Application>WPS Office_11.2.0.11440_F1E327BC-269C-435d-A152-05C5408002CA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2021-11-11T12:02:00Z</dcterms:created>
  <dc:creator>Microsoft account</dc:creator>
  <cp:lastModifiedBy>cuong</cp:lastModifiedBy>
  <dcterms:modified xsi:type="dcterms:W3CDTF">2022-12-21T17:21:21Z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32A72A62D2704451B4C3F0F789202AE4</vt:lpwstr>
  </property>
</Properties>
</file>